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86422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Giulio Giusteschi 20230A (Informatica)</w:t>
      </w:r>
    </w:p>
    <w:p w14:paraId="4AB36343" w14:textId="5EF3D6E8" w:rsidR="008B7E3A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Documentazione Progetto di Basi di Dati:</w:t>
      </w:r>
    </w:p>
    <w:p w14:paraId="71C1A45B" w14:textId="6EC9FA36" w:rsidR="00121147" w:rsidRPr="00BD67C7" w:rsidRDefault="00121147">
      <w:pPr>
        <w:pStyle w:val="Sommario1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r w:rsidRPr="00BD67C7">
        <w:rPr>
          <w:sz w:val="24"/>
          <w:szCs w:val="24"/>
          <w:lang w:val="it-IT"/>
        </w:rPr>
        <w:fldChar w:fldCharType="begin"/>
      </w:r>
      <w:r w:rsidRPr="00BD67C7">
        <w:rPr>
          <w:sz w:val="24"/>
          <w:szCs w:val="24"/>
          <w:lang w:val="it-IT"/>
        </w:rPr>
        <w:instrText xml:space="preserve"> TOC \o "1-3" \h \z \u </w:instrText>
      </w:r>
      <w:r w:rsidRPr="00BD67C7">
        <w:rPr>
          <w:sz w:val="24"/>
          <w:szCs w:val="24"/>
          <w:lang w:val="it-IT"/>
        </w:rPr>
        <w:fldChar w:fldCharType="separate"/>
      </w:r>
      <w:hyperlink w:anchor="_Toc202796435" w:history="1">
        <w:r w:rsidRPr="00BD67C7">
          <w:rPr>
            <w:rStyle w:val="Collegamentoipertestuale"/>
            <w:noProof/>
            <w:sz w:val="24"/>
            <w:szCs w:val="24"/>
          </w:rPr>
          <w:t>Funzioni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_Toc202796435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3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2CCB22A8" w14:textId="3402280E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36" w:history="1">
        <w:r w:rsidRPr="00BD67C7">
          <w:rPr>
            <w:rStyle w:val="Collegamentoipertestuale"/>
            <w:noProof/>
            <w:sz w:val="24"/>
            <w:szCs w:val="24"/>
          </w:rPr>
          <w:t>Autenticazione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_Toc202796436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3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07FD5A94" w14:textId="6923318A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37" w:history="1">
        <w:r w:rsidRPr="00BD67C7">
          <w:rPr>
            <w:rStyle w:val="Collegamentoipertestuale"/>
            <w:noProof/>
            <w:sz w:val="24"/>
            <w:szCs w:val="24"/>
          </w:rPr>
          <w:t>login_utente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_Toc202796437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3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1D88A78D" w14:textId="0B2998BD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38" w:history="1">
        <w:r w:rsidRPr="00BD67C7">
          <w:rPr>
            <w:rStyle w:val="Collegamentoipertestuale"/>
            <w:noProof/>
            <w:sz w:val="24"/>
            <w:szCs w:val="24"/>
          </w:rPr>
          <w:t>modifica_password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_Toc202796438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3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1E908026" w14:textId="725E63A2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39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Gestione Utenti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_Toc202796439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4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289106ED" w14:textId="54F537D5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40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crea_cliente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_Toc202796440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4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5EC372C2" w14:textId="6AAAE89F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41" w:history="1">
        <w:r w:rsidRPr="00BD67C7">
          <w:rPr>
            <w:rStyle w:val="Collegamentoipertestuale"/>
            <w:noProof/>
            <w:sz w:val="24"/>
            <w:szCs w:val="24"/>
          </w:rPr>
          <w:t>elimina_cliente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_Toc202796441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4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0B167351" w14:textId="703DB3DD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42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modifica_dato_cliente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_Toc202796442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4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7752A10C" w14:textId="0A8BC52A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43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Gestione Negozi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_Toc202796443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5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37F93329" w14:textId="342325CB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44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crea_negozio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_Toc202796444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5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6E2C71A6" w14:textId="5EE379A0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45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elimina_negozio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_Toc202796445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5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3A10F1A1" w14:textId="2932021E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46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modifica_negozio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_Toc202796446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5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37127EF0" w14:textId="415E3B35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47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Gestione Prodotti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_Toc202796447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5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5B9C81AC" w14:textId="72D26ACD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48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crea_prodotto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_Toc202796448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5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1E277E13" w14:textId="093DB9B9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49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elimina_prodotto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_Toc202796449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6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6C1C6987" w14:textId="54CF5264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50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modifica_prodotto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_Toc202796450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6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19095CF3" w14:textId="69510E49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51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Prodotti nei Negozi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_Toc202796451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6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173FA854" w14:textId="75645334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52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aggiungi_vendita_prodotto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_Toc202796452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6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00294E06" w14:textId="2E8D99EB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53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elimina_vendita_prodotto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_Toc202796453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7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4BA2F5CD" w14:textId="58BAFF40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54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modifica_vendita_prodotto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_Toc202796454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7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45BC871A" w14:textId="421DDC00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55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Gestione Fornitori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_Toc202796455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7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6C97B933" w14:textId="6FE8BAE7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56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crea_fornitore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_Toc202796456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7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13A8C1AE" w14:textId="026AC09A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57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elimina_fornitore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_Toc202796457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7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4C1AF645" w14:textId="3AA1BE25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58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modifica_fornitore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_Toc202796458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8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41668889" w14:textId="5E818C6A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59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Gestione Forniture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_Toc202796459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8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1590D6F3" w14:textId="07F4F86F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60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aggiungi_fornitura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_Toc202796460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8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7092E052" w14:textId="728C9B62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61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elimina_fornitura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_Toc202796461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8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4DB4A4E5" w14:textId="716854D8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62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modifica_fornitura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_Toc202796462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9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2626CFD1" w14:textId="6F874010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63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Cliente – Visualizzazione e Acquisto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_Toc202796463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9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39FF4A9C" w14:textId="64EFD120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64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prodotti_disponibili_negozio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_Toc202796464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9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11DE19AB" w14:textId="4EF92A3C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65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visualizza_saldo_punti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_Toc202796465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9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108B642E" w14:textId="7AE1BC8C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66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acquisto_cliente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_Toc202796466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9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4E8EEEE2" w14:textId="69C31659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67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effettua_acquisto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_Toc202796467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10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5C6F3A74" w14:textId="52F8B5F5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68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Ordini per negozi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_Toc202796468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10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322252A0" w14:textId="2513E18A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69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effettua_ordine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_Toc202796469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10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69C89FD6" w14:textId="1711EDED" w:rsidR="00121147" w:rsidRPr="00BD67C7" w:rsidRDefault="00121147">
      <w:pPr>
        <w:pStyle w:val="Sommario1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70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Trigger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_Toc202796470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11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50A8BB2B" w14:textId="54327727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71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trigger_aggiorna_punti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_Toc202796471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11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74214612" w14:textId="60C094BD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72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trigger_aggiorna_disponibilita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_Toc202796472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11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3B8A1E7E" w14:textId="273A62FC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73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trigger_quantita_zero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_Toc202796473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11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3CC0AEA7" w14:textId="7F6BE2C7" w:rsidR="00121147" w:rsidRPr="00BD67C7" w:rsidRDefault="00121147">
      <w:pPr>
        <w:pStyle w:val="Sommario1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74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Viste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_Toc202796474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11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46F8FF34" w14:textId="25F5440A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75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ListaTesserati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_Toc202796475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11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5963531E" w14:textId="298EB7F4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76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StoricoOrdiniFornitori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_Toc202796476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11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52788EF2" w14:textId="58D21309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77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ClientiConPiuDi300Punti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_Toc202796477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11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7610CD13" w14:textId="0EF9BC5F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78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StoricoTessere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_Toc202796478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12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7D985912" w14:textId="58565617" w:rsidR="00121147" w:rsidRPr="00BD67C7" w:rsidRDefault="00121147">
      <w:pPr>
        <w:pStyle w:val="Sommario1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79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Scipt 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_Toc202796479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12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589DFB74" w14:textId="21B72D7F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80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Autenticazione e sessione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_Toc202796480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12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3FC46AFB" w14:textId="78161E8E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81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login.php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_Toc202796481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12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6D48F0DA" w14:textId="0A620A84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82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logout.php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_Toc202796482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12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224CDAF3" w14:textId="47037112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83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modifica_password.php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_Toc202796483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12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79786A93" w14:textId="5BCC1756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84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db.php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_Toc202796484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12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1B9D827D" w14:textId="32038905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85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Gestione Clienti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_Toc202796485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12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04A3BD45" w14:textId="0CD1D808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86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gestione_clienti.php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_Toc202796486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12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18A0BAF6" w14:textId="272D08C1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87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Acquisti (cliente)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_Toc202796487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13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6931405D" w14:textId="23C8935E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88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acquisti.php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_Toc202796488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13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217F1730" w14:textId="4D49FBA7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89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checkout.php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_Toc202796489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13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23A95964" w14:textId="27D8934D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90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conferma_acquisto.php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_Toc202796490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13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32D719B6" w14:textId="67221AB9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91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Gestione Negozi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_Toc202796491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13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0102206E" w14:textId="0DE69465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92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gestione_negozi.php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_Toc202796492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13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49A2D01C" w14:textId="26733E9B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93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info_negozio.php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_Toc202796493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13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0616AC33" w14:textId="57CF47D7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94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negozi_chiusi.php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_Toc202796494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13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2ED8E04B" w14:textId="1EA4718D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95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Dashboards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_Toc202796495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13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512166D3" w14:textId="454A7578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96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dashboard_cliente.php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_Toc202796496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13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097294BB" w14:textId="3535A171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97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dashboard_manager.php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_Toc202796497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14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0BC088E0" w14:textId="6007BDB8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98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Gestione Prodotti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_Toc202796498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14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744FC307" w14:textId="1D8DF1CB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499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gestione_prodotti.php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_Toc202796499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14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32F9D296" w14:textId="3136FBAB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500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Ordini e Forniture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_Toc202796500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14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3510A5D3" w14:textId="2F6AADBB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501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ordini_fornitore.php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_Toc202796501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14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5AB6679E" w14:textId="154E4702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502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effettua_ordine.php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_Toc202796502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14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22B1FBAE" w14:textId="5AD0DA02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503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Fatture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_Toc202796503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14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21110F8A" w14:textId="0B8555CB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504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fatture.php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_Toc202796504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14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268DE5FE" w14:textId="489C076E" w:rsidR="00121147" w:rsidRPr="00BD67C7" w:rsidRDefault="00121147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505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Tessere +300p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_Toc202796505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15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2CBD1857" w14:textId="39BC8590" w:rsidR="00121147" w:rsidRPr="00BD67C7" w:rsidRDefault="00121147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796506" w:history="1">
        <w:r w:rsidRPr="00BD67C7">
          <w:rPr>
            <w:rStyle w:val="Collegamentoipertestuale"/>
            <w:noProof/>
            <w:sz w:val="24"/>
            <w:szCs w:val="24"/>
            <w:lang w:val="it-IT"/>
          </w:rPr>
          <w:t>saldi_punti.php</w:t>
        </w:r>
        <w:r w:rsidRPr="00BD67C7">
          <w:rPr>
            <w:noProof/>
            <w:webHidden/>
            <w:sz w:val="24"/>
            <w:szCs w:val="24"/>
          </w:rPr>
          <w:tab/>
        </w:r>
        <w:r w:rsidRPr="00BD67C7">
          <w:rPr>
            <w:noProof/>
            <w:webHidden/>
            <w:sz w:val="24"/>
            <w:szCs w:val="24"/>
          </w:rPr>
          <w:fldChar w:fldCharType="begin"/>
        </w:r>
        <w:r w:rsidRPr="00BD67C7">
          <w:rPr>
            <w:noProof/>
            <w:webHidden/>
            <w:sz w:val="24"/>
            <w:szCs w:val="24"/>
          </w:rPr>
          <w:instrText xml:space="preserve"> PAGEREF _Toc202796506 \h </w:instrText>
        </w:r>
        <w:r w:rsidRPr="00BD67C7">
          <w:rPr>
            <w:noProof/>
            <w:webHidden/>
            <w:sz w:val="24"/>
            <w:szCs w:val="24"/>
          </w:rPr>
        </w:r>
        <w:r w:rsidRPr="00BD67C7">
          <w:rPr>
            <w:noProof/>
            <w:webHidden/>
            <w:sz w:val="24"/>
            <w:szCs w:val="24"/>
          </w:rPr>
          <w:fldChar w:fldCharType="separate"/>
        </w:r>
        <w:r w:rsidRPr="00BD67C7">
          <w:rPr>
            <w:noProof/>
            <w:webHidden/>
            <w:sz w:val="24"/>
            <w:szCs w:val="24"/>
          </w:rPr>
          <w:t>15</w:t>
        </w:r>
        <w:r w:rsidRPr="00BD67C7">
          <w:rPr>
            <w:noProof/>
            <w:webHidden/>
            <w:sz w:val="24"/>
            <w:szCs w:val="24"/>
          </w:rPr>
          <w:fldChar w:fldCharType="end"/>
        </w:r>
      </w:hyperlink>
    </w:p>
    <w:p w14:paraId="047E52FB" w14:textId="6D5B9DFD" w:rsidR="00121147" w:rsidRPr="00BD67C7" w:rsidRDefault="00121147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fldChar w:fldCharType="end"/>
      </w:r>
    </w:p>
    <w:p w14:paraId="696042FA" w14:textId="77777777" w:rsidR="007E2AAB" w:rsidRPr="00BD67C7" w:rsidRDefault="007E2AAB" w:rsidP="007E2AAB">
      <w:pPr>
        <w:pStyle w:val="Titolo1"/>
        <w:rPr>
          <w:sz w:val="24"/>
          <w:szCs w:val="24"/>
          <w:lang w:val="it-IT"/>
        </w:rPr>
      </w:pPr>
      <w:bookmarkStart w:id="0" w:name="_Toc202796435"/>
      <w:r w:rsidRPr="00BD67C7">
        <w:rPr>
          <w:sz w:val="24"/>
          <w:szCs w:val="24"/>
          <w:lang w:val="it-IT"/>
        </w:rPr>
        <w:t>Funzioni</w:t>
      </w:r>
      <w:bookmarkEnd w:id="0"/>
    </w:p>
    <w:p w14:paraId="2CF67239" w14:textId="77777777" w:rsidR="007E2AAB" w:rsidRPr="00BD67C7" w:rsidRDefault="007E2AAB" w:rsidP="007E2AAB">
      <w:pPr>
        <w:pStyle w:val="Titolo2"/>
        <w:rPr>
          <w:sz w:val="24"/>
          <w:szCs w:val="24"/>
          <w:lang w:val="it-IT"/>
        </w:rPr>
      </w:pPr>
      <w:bookmarkStart w:id="1" w:name="_Toc202796436"/>
      <w:r w:rsidRPr="00BD67C7">
        <w:rPr>
          <w:sz w:val="24"/>
          <w:szCs w:val="24"/>
          <w:lang w:val="it-IT"/>
        </w:rPr>
        <w:t>Autenticazione</w:t>
      </w:r>
      <w:bookmarkEnd w:id="1"/>
    </w:p>
    <w:p w14:paraId="0588C2C9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2" w:name="_Toc202796437"/>
      <w:proofErr w:type="spellStart"/>
      <w:r w:rsidRPr="00BD67C7">
        <w:rPr>
          <w:sz w:val="24"/>
          <w:szCs w:val="24"/>
          <w:lang w:val="it-IT"/>
        </w:rPr>
        <w:t>login_utente</w:t>
      </w:r>
      <w:bookmarkEnd w:id="2"/>
      <w:proofErr w:type="spellEnd"/>
    </w:p>
    <w:p w14:paraId="6AA556D5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login_</w:t>
      </w:r>
      <w:proofErr w:type="gramStart"/>
      <w:r w:rsidRPr="00BD67C7">
        <w:rPr>
          <w:sz w:val="24"/>
          <w:szCs w:val="24"/>
          <w:lang w:val="it-IT"/>
        </w:rPr>
        <w:t>utente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p_username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p_password</w:t>
      </w:r>
      <w:proofErr w:type="spellEnd"/>
      <w:r w:rsidRPr="00BD67C7">
        <w:rPr>
          <w:sz w:val="24"/>
          <w:szCs w:val="24"/>
          <w:lang w:val="it-IT"/>
        </w:rPr>
        <w:t xml:space="preserve"> VARCHAR) RETURNS TABLE (username </w:t>
      </w:r>
      <w:proofErr w:type="gramStart"/>
      <w:r w:rsidRPr="00BD67C7">
        <w:rPr>
          <w:sz w:val="24"/>
          <w:szCs w:val="24"/>
          <w:lang w:val="it-IT"/>
        </w:rPr>
        <w:t>VARCHAR(</w:t>
      </w:r>
      <w:proofErr w:type="gramEnd"/>
      <w:r w:rsidRPr="00BD67C7">
        <w:rPr>
          <w:sz w:val="24"/>
          <w:szCs w:val="24"/>
          <w:lang w:val="it-IT"/>
        </w:rPr>
        <w:t xml:space="preserve">50), </w:t>
      </w:r>
      <w:proofErr w:type="spellStart"/>
      <w:r w:rsidRPr="00BD67C7">
        <w:rPr>
          <w:sz w:val="24"/>
          <w:szCs w:val="24"/>
          <w:lang w:val="it-IT"/>
        </w:rPr>
        <w:t>codice_fiscale</w:t>
      </w:r>
      <w:proofErr w:type="spellEnd"/>
      <w:r w:rsidRPr="00BD67C7">
        <w:rPr>
          <w:sz w:val="24"/>
          <w:szCs w:val="24"/>
          <w:lang w:val="it-IT"/>
        </w:rPr>
        <w:t xml:space="preserve"> </w:t>
      </w:r>
      <w:proofErr w:type="gramStart"/>
      <w:r w:rsidRPr="00BD67C7">
        <w:rPr>
          <w:sz w:val="24"/>
          <w:szCs w:val="24"/>
          <w:lang w:val="it-IT"/>
        </w:rPr>
        <w:t>VARCHAR(</w:t>
      </w:r>
      <w:proofErr w:type="gramEnd"/>
      <w:r w:rsidRPr="00BD67C7">
        <w:rPr>
          <w:sz w:val="24"/>
          <w:szCs w:val="24"/>
          <w:lang w:val="it-IT"/>
        </w:rPr>
        <w:t xml:space="preserve">16), nome </w:t>
      </w:r>
      <w:proofErr w:type="gramStart"/>
      <w:r w:rsidRPr="00BD67C7">
        <w:rPr>
          <w:sz w:val="24"/>
          <w:szCs w:val="24"/>
          <w:lang w:val="it-IT"/>
        </w:rPr>
        <w:t>VARCHAR(</w:t>
      </w:r>
      <w:proofErr w:type="gramEnd"/>
      <w:r w:rsidRPr="00BD67C7">
        <w:rPr>
          <w:sz w:val="24"/>
          <w:szCs w:val="24"/>
          <w:lang w:val="it-IT"/>
        </w:rPr>
        <w:t>100))</w:t>
      </w:r>
    </w:p>
    <w:p w14:paraId="640123F6" w14:textId="77777777" w:rsidR="007E2AAB" w:rsidRPr="00BD67C7" w:rsidRDefault="007E2AAB" w:rsidP="007E2AAB">
      <w:pPr>
        <w:spacing w:after="0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usata per autenticare gli utenti (manager e clienti).</w:t>
      </w:r>
      <w:r w:rsidRPr="00BD67C7">
        <w:rPr>
          <w:sz w:val="24"/>
          <w:szCs w:val="24"/>
          <w:lang w:val="it-IT"/>
        </w:rPr>
        <w:br/>
        <w:t>Accetta username e password e restituisce le informazioni dell’utente (username, codice fiscale, nome), se l’autenticazione ha successo.</w:t>
      </w:r>
      <w:r w:rsidRPr="00BD67C7">
        <w:rPr>
          <w:sz w:val="24"/>
          <w:szCs w:val="24"/>
          <w:lang w:val="it-IT"/>
        </w:rPr>
        <w:br/>
        <w:t>Verifica prima se l’utente è un cliente, se non trovato come cliente, verifica se è un manager.</w:t>
      </w:r>
    </w:p>
    <w:p w14:paraId="1ACD7481" w14:textId="77777777" w:rsidR="007E2AAB" w:rsidRPr="00BD67C7" w:rsidRDefault="007E2AAB" w:rsidP="007E2AAB">
      <w:pPr>
        <w:pStyle w:val="Titolo3"/>
        <w:rPr>
          <w:sz w:val="24"/>
          <w:szCs w:val="24"/>
        </w:rPr>
      </w:pPr>
      <w:bookmarkStart w:id="3" w:name="_Toc202796438"/>
      <w:proofErr w:type="spellStart"/>
      <w:r w:rsidRPr="00BD67C7">
        <w:rPr>
          <w:sz w:val="24"/>
          <w:szCs w:val="24"/>
        </w:rPr>
        <w:t>modifica_password</w:t>
      </w:r>
      <w:bookmarkEnd w:id="3"/>
      <w:proofErr w:type="spellEnd"/>
    </w:p>
    <w:p w14:paraId="56FB2E10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</w:rPr>
        <w:t xml:space="preserve">FUNCTION </w:t>
      </w:r>
      <w:proofErr w:type="spellStart"/>
      <w:r w:rsidRPr="00BD67C7">
        <w:rPr>
          <w:sz w:val="24"/>
          <w:szCs w:val="24"/>
        </w:rPr>
        <w:t>modifica_</w:t>
      </w:r>
      <w:proofErr w:type="gramStart"/>
      <w:r w:rsidRPr="00BD67C7">
        <w:rPr>
          <w:sz w:val="24"/>
          <w:szCs w:val="24"/>
        </w:rPr>
        <w:t>password</w:t>
      </w:r>
      <w:proofErr w:type="spellEnd"/>
      <w:r w:rsidRPr="00BD67C7">
        <w:rPr>
          <w:sz w:val="24"/>
          <w:szCs w:val="24"/>
        </w:rPr>
        <w:t>(</w:t>
      </w:r>
      <w:proofErr w:type="spellStart"/>
      <w:proofErr w:type="gramEnd"/>
      <w:r w:rsidRPr="00BD67C7">
        <w:rPr>
          <w:sz w:val="24"/>
          <w:szCs w:val="24"/>
        </w:rPr>
        <w:t>p_username</w:t>
      </w:r>
      <w:proofErr w:type="spellEnd"/>
      <w:r w:rsidRPr="00BD67C7">
        <w:rPr>
          <w:sz w:val="24"/>
          <w:szCs w:val="24"/>
        </w:rPr>
        <w:t xml:space="preserve"> VARCHAR, </w:t>
      </w:r>
      <w:proofErr w:type="spellStart"/>
      <w:r w:rsidRPr="00BD67C7">
        <w:rPr>
          <w:sz w:val="24"/>
          <w:szCs w:val="24"/>
        </w:rPr>
        <w:t>p_password_corrente</w:t>
      </w:r>
      <w:proofErr w:type="spellEnd"/>
      <w:r w:rsidRPr="00BD67C7">
        <w:rPr>
          <w:sz w:val="24"/>
          <w:szCs w:val="24"/>
        </w:rPr>
        <w:t xml:space="preserve"> VARCHAR, </w:t>
      </w:r>
      <w:proofErr w:type="spellStart"/>
      <w:r w:rsidRPr="00BD67C7">
        <w:rPr>
          <w:sz w:val="24"/>
          <w:szCs w:val="24"/>
        </w:rPr>
        <w:t>p_password_nuova</w:t>
      </w:r>
      <w:proofErr w:type="spellEnd"/>
      <w:r w:rsidRPr="00BD67C7">
        <w:rPr>
          <w:sz w:val="24"/>
          <w:szCs w:val="24"/>
        </w:rPr>
        <w:t xml:space="preserve"> VARCHAR) RETURNS TEXT</w:t>
      </w:r>
    </w:p>
    <w:p w14:paraId="7D22F44D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consentire a clienti e manager di modificare la propria password.</w:t>
      </w:r>
      <w:r w:rsidRPr="00BD67C7">
        <w:rPr>
          <w:sz w:val="24"/>
          <w:szCs w:val="24"/>
          <w:lang w:val="it-IT"/>
        </w:rPr>
        <w:br/>
      </w:r>
      <w:r w:rsidRPr="00BD67C7">
        <w:rPr>
          <w:sz w:val="24"/>
          <w:szCs w:val="24"/>
          <w:lang w:val="it-IT"/>
        </w:rPr>
        <w:lastRenderedPageBreak/>
        <w:t>Controlla se l’utente esiste (cliente o manager), verifica che la password fornita sia corretta, se la nuova password è identica a quella attuale, infine aggiorna la password.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41031BAB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"USER_NOT_FOUND" se l’utente non esiste (né come cliente né come manager)</w:t>
      </w:r>
    </w:p>
    <w:p w14:paraId="2F4945F7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"WRONG_PASSWORD" se la password corrente fornita non è corretta</w:t>
      </w:r>
    </w:p>
    <w:p w14:paraId="290DDC37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"SAME_PASSWORD" se la nuova password coincide con quella attuale</w:t>
      </w:r>
    </w:p>
    <w:p w14:paraId="13C5E866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modifica della password è avvenuta con successo</w:t>
      </w:r>
    </w:p>
    <w:p w14:paraId="2A71504C" w14:textId="77777777" w:rsidR="007E2AAB" w:rsidRPr="00BD67C7" w:rsidRDefault="007E2AAB" w:rsidP="007E2AAB">
      <w:pPr>
        <w:pStyle w:val="Titolo2"/>
        <w:rPr>
          <w:sz w:val="24"/>
          <w:szCs w:val="24"/>
          <w:lang w:val="it-IT"/>
        </w:rPr>
      </w:pPr>
      <w:bookmarkStart w:id="4" w:name="_Toc202796439"/>
      <w:r w:rsidRPr="00BD67C7">
        <w:rPr>
          <w:sz w:val="24"/>
          <w:szCs w:val="24"/>
          <w:lang w:val="it-IT"/>
        </w:rPr>
        <w:t>Gestione Utenti</w:t>
      </w:r>
      <w:bookmarkEnd w:id="4"/>
    </w:p>
    <w:p w14:paraId="582232C6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5" w:name="_Toc202796440"/>
      <w:proofErr w:type="spellStart"/>
      <w:r w:rsidRPr="00BD67C7">
        <w:rPr>
          <w:sz w:val="24"/>
          <w:szCs w:val="24"/>
          <w:lang w:val="it-IT"/>
        </w:rPr>
        <w:t>crea_cliente</w:t>
      </w:r>
      <w:bookmarkEnd w:id="5"/>
      <w:proofErr w:type="spellEnd"/>
    </w:p>
    <w:p w14:paraId="3302B47E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crea_</w:t>
      </w:r>
      <w:proofErr w:type="gramStart"/>
      <w:r w:rsidRPr="00BD67C7">
        <w:rPr>
          <w:sz w:val="24"/>
          <w:szCs w:val="24"/>
          <w:lang w:val="it-IT"/>
        </w:rPr>
        <w:t>cliente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p_cf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p_nome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p_username</w:t>
      </w:r>
      <w:proofErr w:type="spellEnd"/>
      <w:r w:rsidRPr="00BD67C7">
        <w:rPr>
          <w:sz w:val="24"/>
          <w:szCs w:val="24"/>
          <w:lang w:val="it-IT"/>
        </w:rPr>
        <w:t xml:space="preserve"> VARCHAR) RETURNS TEXT</w:t>
      </w:r>
    </w:p>
    <w:p w14:paraId="09D30218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dal manager per creare un nuovo cliente.</w:t>
      </w:r>
      <w:r w:rsidRPr="00BD67C7">
        <w:rPr>
          <w:sz w:val="24"/>
          <w:szCs w:val="24"/>
          <w:lang w:val="it-IT"/>
        </w:rPr>
        <w:br/>
        <w:t>Verifica l’unicità del codice fiscale e dello username forniti. Se non esistono conflitti, crea prima l’utente con password predefinita "1234", poi crea l’istanza del cliente associata.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7F040EA8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"USERNAME_DUPLICATO" se lo username è già associato a un altro utente</w:t>
      </w:r>
    </w:p>
    <w:p w14:paraId="59B34F39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"CF_DUPLICATO" se il codice fiscale è già associato a un altro cliente</w:t>
      </w:r>
    </w:p>
    <w:p w14:paraId="4EF311DA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creazione del cliente è avvenuta con successo</w:t>
      </w:r>
    </w:p>
    <w:p w14:paraId="5E00B15C" w14:textId="77777777" w:rsidR="007E2AAB" w:rsidRPr="00BD67C7" w:rsidRDefault="007E2AAB" w:rsidP="007E2AAB">
      <w:pPr>
        <w:pStyle w:val="Titolo3"/>
        <w:rPr>
          <w:sz w:val="24"/>
          <w:szCs w:val="24"/>
        </w:rPr>
      </w:pPr>
      <w:bookmarkStart w:id="6" w:name="_Toc202796441"/>
      <w:proofErr w:type="spellStart"/>
      <w:r w:rsidRPr="00BD67C7">
        <w:rPr>
          <w:sz w:val="24"/>
          <w:szCs w:val="24"/>
        </w:rPr>
        <w:t>elimina_cliente</w:t>
      </w:r>
      <w:bookmarkEnd w:id="6"/>
      <w:proofErr w:type="spellEnd"/>
    </w:p>
    <w:p w14:paraId="5BA0F61B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</w:rPr>
        <w:t xml:space="preserve">FUNCTION </w:t>
      </w:r>
      <w:proofErr w:type="spellStart"/>
      <w:r w:rsidRPr="00BD67C7">
        <w:rPr>
          <w:sz w:val="24"/>
          <w:szCs w:val="24"/>
        </w:rPr>
        <w:t>elimina_</w:t>
      </w:r>
      <w:proofErr w:type="gramStart"/>
      <w:r w:rsidRPr="00BD67C7">
        <w:rPr>
          <w:sz w:val="24"/>
          <w:szCs w:val="24"/>
        </w:rPr>
        <w:t>cliente</w:t>
      </w:r>
      <w:proofErr w:type="spellEnd"/>
      <w:r w:rsidRPr="00BD67C7">
        <w:rPr>
          <w:sz w:val="24"/>
          <w:szCs w:val="24"/>
        </w:rPr>
        <w:t>(</w:t>
      </w:r>
      <w:proofErr w:type="spellStart"/>
      <w:proofErr w:type="gramEnd"/>
      <w:r w:rsidRPr="00BD67C7">
        <w:rPr>
          <w:sz w:val="24"/>
          <w:szCs w:val="24"/>
        </w:rPr>
        <w:t>p_cf</w:t>
      </w:r>
      <w:proofErr w:type="spellEnd"/>
      <w:r w:rsidRPr="00BD67C7">
        <w:rPr>
          <w:sz w:val="24"/>
          <w:szCs w:val="24"/>
        </w:rPr>
        <w:t xml:space="preserve"> VARCHAR) RETURNS TEXT</w:t>
      </w:r>
    </w:p>
    <w:p w14:paraId="490E41ED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dal manager per eliminare un cliente.</w:t>
      </w:r>
      <w:r w:rsidRPr="00BD67C7">
        <w:rPr>
          <w:sz w:val="24"/>
          <w:szCs w:val="24"/>
          <w:lang w:val="it-IT"/>
        </w:rPr>
        <w:br/>
        <w:t>Accetta un codice fiscale, individua l’username associato e rimuove il cliente. Grazie al CASCADE, vengono eliminati automaticamente anche l’utente e l’eventuale tessera fedeltà associata.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4303EBF3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"CLIENTE_NOT_FOUND" se non esiste alcun cliente con il codice fiscale specificato</w:t>
      </w:r>
    </w:p>
    <w:p w14:paraId="087FB4BA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il cliente è stato eliminato con successo</w:t>
      </w:r>
    </w:p>
    <w:p w14:paraId="2645092E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7" w:name="_Toc202796442"/>
      <w:proofErr w:type="spellStart"/>
      <w:r w:rsidRPr="00BD67C7">
        <w:rPr>
          <w:sz w:val="24"/>
          <w:szCs w:val="24"/>
          <w:lang w:val="it-IT"/>
        </w:rPr>
        <w:t>modifica_dato_cliente</w:t>
      </w:r>
      <w:bookmarkEnd w:id="7"/>
      <w:proofErr w:type="spellEnd"/>
    </w:p>
    <w:p w14:paraId="417DF9BC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modifica_dato_</w:t>
      </w:r>
      <w:proofErr w:type="gramStart"/>
      <w:r w:rsidRPr="00BD67C7">
        <w:rPr>
          <w:sz w:val="24"/>
          <w:szCs w:val="24"/>
          <w:lang w:val="it-IT"/>
        </w:rPr>
        <w:t>cliente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p_cf_attuale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p_campo</w:t>
      </w:r>
      <w:proofErr w:type="spellEnd"/>
      <w:r w:rsidRPr="00BD67C7">
        <w:rPr>
          <w:sz w:val="24"/>
          <w:szCs w:val="24"/>
          <w:lang w:val="it-IT"/>
        </w:rPr>
        <w:t xml:space="preserve"> TEXT, </w:t>
      </w:r>
      <w:proofErr w:type="spellStart"/>
      <w:r w:rsidRPr="00BD67C7">
        <w:rPr>
          <w:sz w:val="24"/>
          <w:szCs w:val="24"/>
          <w:lang w:val="it-IT"/>
        </w:rPr>
        <w:t>p_valore_nuovo</w:t>
      </w:r>
      <w:proofErr w:type="spellEnd"/>
      <w:r w:rsidRPr="00BD67C7">
        <w:rPr>
          <w:sz w:val="24"/>
          <w:szCs w:val="24"/>
          <w:lang w:val="it-IT"/>
        </w:rPr>
        <w:t xml:space="preserve"> TEXT) RETURNS TEXT</w:t>
      </w:r>
    </w:p>
    <w:p w14:paraId="18E27AD7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lastRenderedPageBreak/>
        <w:t>Funzione utilizzata dal manager per modificare i dati di un cliente.</w:t>
      </w:r>
      <w:r w:rsidRPr="00BD67C7">
        <w:rPr>
          <w:sz w:val="24"/>
          <w:szCs w:val="24"/>
          <w:lang w:val="it-IT"/>
        </w:rPr>
        <w:br/>
        <w:t xml:space="preserve">Consente di modificare nome, codice fiscale o username del cliente. </w:t>
      </w:r>
      <w:r w:rsidRPr="00BD67C7">
        <w:rPr>
          <w:sz w:val="24"/>
          <w:szCs w:val="24"/>
          <w:lang w:val="it-IT"/>
        </w:rPr>
        <w:br/>
        <w:t>Controlla che il cliente esista, se si modifica il codice fiscale o lo username, controlla che non ci siano duplicati, e In caso di modifica dello username, aggiorna sia la tabella Cliente che Utente per mantenere la coerenza.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438F3FE7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"CLIENTE_NOT_FOUND" se il cliente non esiste</w:t>
      </w:r>
    </w:p>
    <w:p w14:paraId="69936ACA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"CF_DUPLICATO" se il nuovo codice fiscale è già assegnato a un altro cliente</w:t>
      </w:r>
    </w:p>
    <w:p w14:paraId="5774BA79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"USERNAME_DUPLICATO" se il nuovo username è già usato da un altro utente</w:t>
      </w:r>
    </w:p>
    <w:p w14:paraId="34228DCC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"CAMPO_NON_VALIDO" se il campo fornito non è gestito dalla funzione</w:t>
      </w:r>
    </w:p>
    <w:p w14:paraId="2CA69CC8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modifica è stata eseguita correttamente</w:t>
      </w:r>
    </w:p>
    <w:p w14:paraId="0ED97E0D" w14:textId="77777777" w:rsidR="007E2AAB" w:rsidRPr="00BD67C7" w:rsidRDefault="007E2AAB" w:rsidP="007E2AAB">
      <w:pPr>
        <w:pStyle w:val="Titolo2"/>
        <w:rPr>
          <w:sz w:val="24"/>
          <w:szCs w:val="24"/>
          <w:lang w:val="it-IT"/>
        </w:rPr>
      </w:pPr>
      <w:bookmarkStart w:id="8" w:name="_Toc202796443"/>
      <w:r w:rsidRPr="00BD67C7">
        <w:rPr>
          <w:sz w:val="24"/>
          <w:szCs w:val="24"/>
          <w:lang w:val="it-IT"/>
        </w:rPr>
        <w:t>Gestione Negozi</w:t>
      </w:r>
      <w:bookmarkEnd w:id="8"/>
    </w:p>
    <w:p w14:paraId="48C56096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9" w:name="_Toc202796444"/>
      <w:proofErr w:type="spellStart"/>
      <w:r w:rsidRPr="00BD67C7">
        <w:rPr>
          <w:sz w:val="24"/>
          <w:szCs w:val="24"/>
          <w:lang w:val="it-IT"/>
        </w:rPr>
        <w:t>crea_negozio</w:t>
      </w:r>
      <w:bookmarkEnd w:id="9"/>
      <w:proofErr w:type="spellEnd"/>
    </w:p>
    <w:p w14:paraId="5717263E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crea_</w:t>
      </w:r>
      <w:proofErr w:type="gramStart"/>
      <w:r w:rsidRPr="00BD67C7">
        <w:rPr>
          <w:sz w:val="24"/>
          <w:szCs w:val="24"/>
          <w:lang w:val="it-IT"/>
        </w:rPr>
        <w:t>negozio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p_orari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p_indirizzo</w:t>
      </w:r>
      <w:proofErr w:type="spellEnd"/>
      <w:r w:rsidRPr="00BD67C7">
        <w:rPr>
          <w:sz w:val="24"/>
          <w:szCs w:val="24"/>
          <w:lang w:val="it-IT"/>
        </w:rPr>
        <w:t xml:space="preserve"> TEXT, </w:t>
      </w:r>
      <w:proofErr w:type="spellStart"/>
      <w:r w:rsidRPr="00BD67C7">
        <w:rPr>
          <w:sz w:val="24"/>
          <w:szCs w:val="24"/>
          <w:lang w:val="it-IT"/>
        </w:rPr>
        <w:t>p_cf_manager</w:t>
      </w:r>
      <w:proofErr w:type="spellEnd"/>
      <w:r w:rsidRPr="00BD67C7">
        <w:rPr>
          <w:sz w:val="24"/>
          <w:szCs w:val="24"/>
          <w:lang w:val="it-IT"/>
        </w:rPr>
        <w:t xml:space="preserve"> VARCHAR DEFAULT NULL) RETURNS TEXT</w:t>
      </w:r>
    </w:p>
    <w:p w14:paraId="2E230ADE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dal manager per creare un nuovo negozio.</w:t>
      </w:r>
      <w:r w:rsidRPr="00BD67C7">
        <w:rPr>
          <w:sz w:val="24"/>
          <w:szCs w:val="24"/>
          <w:lang w:val="it-IT"/>
        </w:rPr>
        <w:br/>
        <w:t>Consente di specificare gli orari di apertura, l’indirizzo e facoltativamente il codice fiscale del manager responsabile. Se il manager è specificato, viene verificata la sua esistenza.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1164A12C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"MANAGER_NOT_FOUND" se il codice fiscale specificato non corrisponde a nessun manager</w:t>
      </w:r>
    </w:p>
    <w:p w14:paraId="5C87C324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il negozio è stato creato con successo</w:t>
      </w:r>
    </w:p>
    <w:p w14:paraId="5F5611B8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10" w:name="_Toc202796445"/>
      <w:proofErr w:type="spellStart"/>
      <w:r w:rsidRPr="00BD67C7">
        <w:rPr>
          <w:sz w:val="24"/>
          <w:szCs w:val="24"/>
          <w:lang w:val="it-IT"/>
        </w:rPr>
        <w:t>elimina_negozio</w:t>
      </w:r>
      <w:bookmarkEnd w:id="10"/>
      <w:proofErr w:type="spellEnd"/>
    </w:p>
    <w:p w14:paraId="03F2B14A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elimina_</w:t>
      </w:r>
      <w:proofErr w:type="gramStart"/>
      <w:r w:rsidRPr="00BD67C7">
        <w:rPr>
          <w:sz w:val="24"/>
          <w:szCs w:val="24"/>
          <w:lang w:val="it-IT"/>
        </w:rPr>
        <w:t>negozio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p_id</w:t>
      </w:r>
      <w:proofErr w:type="spellEnd"/>
      <w:r w:rsidRPr="00BD67C7">
        <w:rPr>
          <w:sz w:val="24"/>
          <w:szCs w:val="24"/>
          <w:lang w:val="it-IT"/>
        </w:rPr>
        <w:t xml:space="preserve"> INTEGER) RETURNS TEXT</w:t>
      </w:r>
    </w:p>
    <w:p w14:paraId="10881783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utilizzata per chiudere un negozio esistente.</w:t>
      </w:r>
      <w:r w:rsidRPr="00BD67C7">
        <w:rPr>
          <w:sz w:val="24"/>
          <w:szCs w:val="24"/>
          <w:lang w:val="it-IT"/>
        </w:rPr>
        <w:br/>
        <w:t>Dato l’ID di un negozio, ne imposta l’attributo “Aperto” a FALSE e cancella gli orari di apertura. Il negozio non viene fisicamente eliminato, ma reso inattivo.</w:t>
      </w:r>
      <w:r w:rsidRPr="00BD67C7">
        <w:rPr>
          <w:sz w:val="24"/>
          <w:szCs w:val="24"/>
          <w:lang w:val="it-IT"/>
        </w:rPr>
        <w:br/>
        <w:t>Codici di stato in base all'esito dell'operazione:</w:t>
      </w:r>
    </w:p>
    <w:p w14:paraId="4FFAB5D6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"NEGOZIO_NOT_FOUND" se il negozio specificato non esiste</w:t>
      </w:r>
    </w:p>
    <w:p w14:paraId="601EA3E3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il negozio è stato disattivato correttamente</w:t>
      </w:r>
    </w:p>
    <w:p w14:paraId="128230CE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11" w:name="_Toc202796446"/>
      <w:proofErr w:type="spellStart"/>
      <w:r w:rsidRPr="00BD67C7">
        <w:rPr>
          <w:sz w:val="24"/>
          <w:szCs w:val="24"/>
          <w:lang w:val="it-IT"/>
        </w:rPr>
        <w:t>modifica_negozio</w:t>
      </w:r>
      <w:bookmarkEnd w:id="11"/>
      <w:proofErr w:type="spellEnd"/>
    </w:p>
    <w:p w14:paraId="2797138C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modifica_</w:t>
      </w:r>
      <w:proofErr w:type="gramStart"/>
      <w:r w:rsidRPr="00BD67C7">
        <w:rPr>
          <w:sz w:val="24"/>
          <w:szCs w:val="24"/>
          <w:lang w:val="it-IT"/>
        </w:rPr>
        <w:t>negozio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p_id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p_campo</w:t>
      </w:r>
      <w:proofErr w:type="spellEnd"/>
      <w:r w:rsidRPr="00BD67C7">
        <w:rPr>
          <w:sz w:val="24"/>
          <w:szCs w:val="24"/>
          <w:lang w:val="it-IT"/>
        </w:rPr>
        <w:t xml:space="preserve"> TEXT, </w:t>
      </w:r>
      <w:proofErr w:type="spellStart"/>
      <w:r w:rsidRPr="00BD67C7">
        <w:rPr>
          <w:sz w:val="24"/>
          <w:szCs w:val="24"/>
          <w:lang w:val="it-IT"/>
        </w:rPr>
        <w:t>p_valore</w:t>
      </w:r>
      <w:proofErr w:type="spellEnd"/>
      <w:r w:rsidRPr="00BD67C7">
        <w:rPr>
          <w:sz w:val="24"/>
          <w:szCs w:val="24"/>
          <w:lang w:val="it-IT"/>
        </w:rPr>
        <w:t xml:space="preserve"> TEXT) RETURNS TEXT</w:t>
      </w:r>
    </w:p>
    <w:p w14:paraId="69D5AAFD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lastRenderedPageBreak/>
        <w:t>Funzione utilizzata per modificare le informazioni di un negozio.</w:t>
      </w:r>
      <w:r w:rsidRPr="00BD67C7">
        <w:rPr>
          <w:sz w:val="24"/>
          <w:szCs w:val="24"/>
          <w:lang w:val="it-IT"/>
        </w:rPr>
        <w:br/>
        <w:t>È possibile aggiornare gli orari di apertura, l’indirizzo o il manager associato. Se il campo da modificare è il manager, viene verificata la sua esistenza nel sistema.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450D908A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"NEGOZIO_NOT_FOUND" se il negozio specificato non esiste</w:t>
      </w:r>
    </w:p>
    <w:p w14:paraId="346ED5CD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"MANAGER_NOT_FOUND" se il nuovo manager specificato non esiste</w:t>
      </w:r>
    </w:p>
    <w:p w14:paraId="1B0CE0E2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"CAMPO_NON_VALIDO" se il campo da modificare non è presente nella funzione</w:t>
      </w:r>
    </w:p>
    <w:p w14:paraId="581BF58C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modifica è stata effettuata con successo</w:t>
      </w:r>
    </w:p>
    <w:p w14:paraId="43A7E595" w14:textId="77777777" w:rsidR="007E2AAB" w:rsidRPr="00BD67C7" w:rsidRDefault="007E2AAB" w:rsidP="007E2AAB">
      <w:pPr>
        <w:pStyle w:val="Titolo2"/>
        <w:rPr>
          <w:sz w:val="24"/>
          <w:szCs w:val="24"/>
          <w:lang w:val="it-IT"/>
        </w:rPr>
      </w:pPr>
      <w:bookmarkStart w:id="12" w:name="_Toc202796447"/>
      <w:r w:rsidRPr="00BD67C7">
        <w:rPr>
          <w:sz w:val="24"/>
          <w:szCs w:val="24"/>
          <w:lang w:val="it-IT"/>
        </w:rPr>
        <w:t>Gestione Prodotti</w:t>
      </w:r>
      <w:bookmarkEnd w:id="12"/>
    </w:p>
    <w:p w14:paraId="1B1F6A49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13" w:name="_Toc202796448"/>
      <w:proofErr w:type="spellStart"/>
      <w:r w:rsidRPr="00BD67C7">
        <w:rPr>
          <w:sz w:val="24"/>
          <w:szCs w:val="24"/>
          <w:lang w:val="it-IT"/>
        </w:rPr>
        <w:t>crea_prodotto</w:t>
      </w:r>
      <w:bookmarkEnd w:id="13"/>
      <w:proofErr w:type="spellEnd"/>
    </w:p>
    <w:p w14:paraId="1F3D2E3D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crea_</w:t>
      </w:r>
      <w:proofErr w:type="gramStart"/>
      <w:r w:rsidRPr="00BD67C7">
        <w:rPr>
          <w:sz w:val="24"/>
          <w:szCs w:val="24"/>
          <w:lang w:val="it-IT"/>
        </w:rPr>
        <w:t>prodotto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p_nome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p_descrizione</w:t>
      </w:r>
      <w:proofErr w:type="spellEnd"/>
      <w:r w:rsidRPr="00BD67C7">
        <w:rPr>
          <w:sz w:val="24"/>
          <w:szCs w:val="24"/>
          <w:lang w:val="it-IT"/>
        </w:rPr>
        <w:t xml:space="preserve"> TEXT) RETURNS TEXT</w:t>
      </w:r>
    </w:p>
    <w:p w14:paraId="0923AB16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creare un nuovo prodotto.</w:t>
      </w:r>
      <w:r w:rsidRPr="00BD67C7">
        <w:rPr>
          <w:sz w:val="24"/>
          <w:szCs w:val="24"/>
          <w:lang w:val="it-IT"/>
        </w:rPr>
        <w:br/>
        <w:t>Accetta nome e descrizione del prodotto, verifica che il nome non sia già presente nel database e, se non ci sono duplicati, inserisce il nuovo prodotto.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38672510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"NOME_DUPLICATO" se esiste già un prodotto con lo stesso nome</w:t>
      </w:r>
    </w:p>
    <w:p w14:paraId="6805A7E2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il prodotto è stato creato con successo</w:t>
      </w:r>
    </w:p>
    <w:p w14:paraId="3C067779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14" w:name="_Toc202796449"/>
      <w:proofErr w:type="spellStart"/>
      <w:r w:rsidRPr="00BD67C7">
        <w:rPr>
          <w:sz w:val="24"/>
          <w:szCs w:val="24"/>
          <w:lang w:val="it-IT"/>
        </w:rPr>
        <w:t>elimina_prodotto</w:t>
      </w:r>
      <w:bookmarkEnd w:id="14"/>
      <w:proofErr w:type="spellEnd"/>
    </w:p>
    <w:p w14:paraId="5F2225C9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elimina_</w:t>
      </w:r>
      <w:proofErr w:type="gramStart"/>
      <w:r w:rsidRPr="00BD67C7">
        <w:rPr>
          <w:sz w:val="24"/>
          <w:szCs w:val="24"/>
          <w:lang w:val="it-IT"/>
        </w:rPr>
        <w:t>prodotto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p_id</w:t>
      </w:r>
      <w:proofErr w:type="spellEnd"/>
      <w:r w:rsidRPr="00BD67C7">
        <w:rPr>
          <w:sz w:val="24"/>
          <w:szCs w:val="24"/>
          <w:lang w:val="it-IT"/>
        </w:rPr>
        <w:t xml:space="preserve"> INTEGER) RETURNS TEXT</w:t>
      </w:r>
    </w:p>
    <w:p w14:paraId="3C107F24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utilizzata per eliminare un prodotto tramite il suo ID.</w:t>
      </w:r>
      <w:r w:rsidRPr="00BD67C7">
        <w:rPr>
          <w:sz w:val="24"/>
          <w:szCs w:val="24"/>
          <w:lang w:val="it-IT"/>
        </w:rPr>
        <w:br/>
        <w:t>Se il prodotto esiste, viene rimosso dal database.</w:t>
      </w:r>
      <w:r w:rsidRPr="00BD67C7">
        <w:rPr>
          <w:sz w:val="24"/>
          <w:szCs w:val="24"/>
          <w:lang w:val="it-IT"/>
        </w:rPr>
        <w:br/>
        <w:t>Codici di stato in base all'esito dell'operazione:</w:t>
      </w:r>
    </w:p>
    <w:p w14:paraId="5FEA49DD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"PRODOTTO_NOT_FOUND" se il prodotto specificato non esiste</w:t>
      </w:r>
    </w:p>
    <w:p w14:paraId="3A208F8F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il prodotto è stato eliminato correttamente</w:t>
      </w:r>
    </w:p>
    <w:p w14:paraId="0E30267C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15" w:name="_Toc202796450"/>
      <w:proofErr w:type="spellStart"/>
      <w:r w:rsidRPr="00BD67C7">
        <w:rPr>
          <w:sz w:val="24"/>
          <w:szCs w:val="24"/>
          <w:lang w:val="it-IT"/>
        </w:rPr>
        <w:t>modifica_prodotto</w:t>
      </w:r>
      <w:bookmarkEnd w:id="15"/>
      <w:proofErr w:type="spellEnd"/>
    </w:p>
    <w:p w14:paraId="68412C1A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modifica_</w:t>
      </w:r>
      <w:proofErr w:type="gramStart"/>
      <w:r w:rsidRPr="00BD67C7">
        <w:rPr>
          <w:sz w:val="24"/>
          <w:szCs w:val="24"/>
          <w:lang w:val="it-IT"/>
        </w:rPr>
        <w:t>prodotto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p_id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p_campo</w:t>
      </w:r>
      <w:proofErr w:type="spellEnd"/>
      <w:r w:rsidRPr="00BD67C7">
        <w:rPr>
          <w:sz w:val="24"/>
          <w:szCs w:val="24"/>
          <w:lang w:val="it-IT"/>
        </w:rPr>
        <w:t xml:space="preserve"> TEXT, </w:t>
      </w:r>
      <w:proofErr w:type="spellStart"/>
      <w:r w:rsidRPr="00BD67C7">
        <w:rPr>
          <w:sz w:val="24"/>
          <w:szCs w:val="24"/>
          <w:lang w:val="it-IT"/>
        </w:rPr>
        <w:t>p_valore</w:t>
      </w:r>
      <w:proofErr w:type="spellEnd"/>
      <w:r w:rsidRPr="00BD67C7">
        <w:rPr>
          <w:sz w:val="24"/>
          <w:szCs w:val="24"/>
          <w:lang w:val="it-IT"/>
        </w:rPr>
        <w:t xml:space="preserve"> TEXT) RETURNS TEXT</w:t>
      </w:r>
    </w:p>
    <w:p w14:paraId="2745BF1C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modificare i dati di un prodotto.</w:t>
      </w:r>
      <w:r w:rsidRPr="00BD67C7">
        <w:rPr>
          <w:sz w:val="24"/>
          <w:szCs w:val="24"/>
          <w:lang w:val="it-IT"/>
        </w:rPr>
        <w:br/>
        <w:t>Permette di aggiornare il nome o la descrizione di un prodotto esistente.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39C14A99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"PRODOTTO_NOT_FOUND" se il prodotto specificato non esiste</w:t>
      </w:r>
    </w:p>
    <w:p w14:paraId="4757969D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"CAMPO_NON_VALIDO" se il campo fornito non è supportato dalla funzione</w:t>
      </w:r>
    </w:p>
    <w:p w14:paraId="0639E65F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lastRenderedPageBreak/>
        <w:t>"OK" se la modifica è stata eseguita correttamente</w:t>
      </w:r>
    </w:p>
    <w:p w14:paraId="76477C1C" w14:textId="77777777" w:rsidR="007E2AAB" w:rsidRPr="00BD67C7" w:rsidRDefault="007E2AAB" w:rsidP="007E2AAB">
      <w:pPr>
        <w:pStyle w:val="Titolo2"/>
        <w:rPr>
          <w:sz w:val="24"/>
          <w:szCs w:val="24"/>
          <w:lang w:val="it-IT"/>
        </w:rPr>
      </w:pPr>
      <w:bookmarkStart w:id="16" w:name="_Toc202796451"/>
      <w:r w:rsidRPr="00BD67C7">
        <w:rPr>
          <w:sz w:val="24"/>
          <w:szCs w:val="24"/>
          <w:lang w:val="it-IT"/>
        </w:rPr>
        <w:t>Prodotti nei Negozi</w:t>
      </w:r>
      <w:bookmarkEnd w:id="16"/>
    </w:p>
    <w:p w14:paraId="2F7147D1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17" w:name="_Toc202796452"/>
      <w:proofErr w:type="spellStart"/>
      <w:r w:rsidRPr="00BD67C7">
        <w:rPr>
          <w:sz w:val="24"/>
          <w:szCs w:val="24"/>
          <w:lang w:val="it-IT"/>
        </w:rPr>
        <w:t>aggiungi_vendita_prodotto</w:t>
      </w:r>
      <w:bookmarkEnd w:id="17"/>
      <w:proofErr w:type="spellEnd"/>
    </w:p>
    <w:p w14:paraId="27DCEA54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aggiungi_vendita_</w:t>
      </w:r>
      <w:proofErr w:type="gramStart"/>
      <w:r w:rsidRPr="00BD67C7">
        <w:rPr>
          <w:sz w:val="24"/>
          <w:szCs w:val="24"/>
          <w:lang w:val="it-IT"/>
        </w:rPr>
        <w:t>prodotto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p_id_negozio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p_id_prodotto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p_prezzo</w:t>
      </w:r>
      <w:proofErr w:type="spellEnd"/>
      <w:r w:rsidRPr="00BD67C7">
        <w:rPr>
          <w:sz w:val="24"/>
          <w:szCs w:val="24"/>
          <w:lang w:val="it-IT"/>
        </w:rPr>
        <w:t xml:space="preserve"> NUMERIC, </w:t>
      </w:r>
      <w:proofErr w:type="spellStart"/>
      <w:r w:rsidRPr="00BD67C7">
        <w:rPr>
          <w:sz w:val="24"/>
          <w:szCs w:val="24"/>
          <w:lang w:val="it-IT"/>
        </w:rPr>
        <w:t>p_quantita</w:t>
      </w:r>
      <w:proofErr w:type="spellEnd"/>
      <w:r w:rsidRPr="00BD67C7">
        <w:rPr>
          <w:sz w:val="24"/>
          <w:szCs w:val="24"/>
          <w:lang w:val="it-IT"/>
        </w:rPr>
        <w:t xml:space="preserve"> INTEGER) RETURNS TEXT</w:t>
      </w:r>
    </w:p>
    <w:p w14:paraId="61166457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aggiungere un nuovo prodotto in vendita presso un negozio.</w:t>
      </w:r>
      <w:r w:rsidRPr="00BD67C7">
        <w:rPr>
          <w:sz w:val="24"/>
          <w:szCs w:val="24"/>
          <w:lang w:val="it-IT"/>
        </w:rPr>
        <w:br/>
        <w:t>Verifica che il negozio e il prodotto esistano, e che la combinazione negozio-prodotto non sia già presente. Se tutti i controlli sono superati, inserisce il prodotto con il relativo prezzo e quantità.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331456EA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"NEGOZIO_NOT_FOUND" se il negozio non esiste</w:t>
      </w:r>
    </w:p>
    <w:p w14:paraId="2E572BC5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"PRODOTTO_NOT_FOUND" se il prodotto non esiste</w:t>
      </w:r>
    </w:p>
    <w:p w14:paraId="6136F975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"PRODOTTO_GIA_PRESENTE" se il prodotto è già in vendita nel negozio</w:t>
      </w:r>
    </w:p>
    <w:p w14:paraId="150CF5FE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l’inserimento è avvenuto con successo</w:t>
      </w:r>
    </w:p>
    <w:p w14:paraId="2D45C7BF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18" w:name="_Toc202796453"/>
      <w:proofErr w:type="spellStart"/>
      <w:r w:rsidRPr="00BD67C7">
        <w:rPr>
          <w:sz w:val="24"/>
          <w:szCs w:val="24"/>
          <w:lang w:val="it-IT"/>
        </w:rPr>
        <w:t>elimina_vendita_prodotto</w:t>
      </w:r>
      <w:bookmarkEnd w:id="18"/>
      <w:proofErr w:type="spellEnd"/>
    </w:p>
    <w:p w14:paraId="690CC63F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elimina_vendita_</w:t>
      </w:r>
      <w:proofErr w:type="gramStart"/>
      <w:r w:rsidRPr="00BD67C7">
        <w:rPr>
          <w:sz w:val="24"/>
          <w:szCs w:val="24"/>
          <w:lang w:val="it-IT"/>
        </w:rPr>
        <w:t>prodotto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p_id_negozio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p_id_prodotto</w:t>
      </w:r>
      <w:proofErr w:type="spellEnd"/>
      <w:r w:rsidRPr="00BD67C7">
        <w:rPr>
          <w:sz w:val="24"/>
          <w:szCs w:val="24"/>
          <w:lang w:val="it-IT"/>
        </w:rPr>
        <w:t xml:space="preserve"> INTEGER) RETURNS TEXT</w:t>
      </w:r>
    </w:p>
    <w:p w14:paraId="2A1E5341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rimuovere un prodotto dalla lista dei prodotti in vendita presso un negozio.</w:t>
      </w:r>
      <w:r w:rsidRPr="00BD67C7">
        <w:rPr>
          <w:sz w:val="24"/>
          <w:szCs w:val="24"/>
          <w:lang w:val="it-IT"/>
        </w:rPr>
        <w:br/>
        <w:t>Verifica che la combinazione negozio-prodotto esista e, in tal caso, elimina la voce corrispondente.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686C9B75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"VOCE_NON_TROVATA" se il prodotto non è in vendita nel negozio specificato</w:t>
      </w:r>
    </w:p>
    <w:p w14:paraId="2994D636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il prodotto è stato rimosso correttamente</w:t>
      </w:r>
    </w:p>
    <w:p w14:paraId="4DEA8F03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19" w:name="_Toc202796454"/>
      <w:proofErr w:type="spellStart"/>
      <w:r w:rsidRPr="00BD67C7">
        <w:rPr>
          <w:sz w:val="24"/>
          <w:szCs w:val="24"/>
          <w:lang w:val="it-IT"/>
        </w:rPr>
        <w:t>modifica_vendita_prodotto</w:t>
      </w:r>
      <w:bookmarkEnd w:id="19"/>
      <w:proofErr w:type="spellEnd"/>
    </w:p>
    <w:p w14:paraId="3A7D452D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modifica_vendita_</w:t>
      </w:r>
      <w:proofErr w:type="gramStart"/>
      <w:r w:rsidRPr="00BD67C7">
        <w:rPr>
          <w:sz w:val="24"/>
          <w:szCs w:val="24"/>
          <w:lang w:val="it-IT"/>
        </w:rPr>
        <w:t>prodotto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p_id_negozio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p_id_prodotto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p_campo</w:t>
      </w:r>
      <w:proofErr w:type="spellEnd"/>
      <w:r w:rsidRPr="00BD67C7">
        <w:rPr>
          <w:sz w:val="24"/>
          <w:szCs w:val="24"/>
          <w:lang w:val="it-IT"/>
        </w:rPr>
        <w:t xml:space="preserve"> TEXT, </w:t>
      </w:r>
      <w:proofErr w:type="spellStart"/>
      <w:r w:rsidRPr="00BD67C7">
        <w:rPr>
          <w:sz w:val="24"/>
          <w:szCs w:val="24"/>
          <w:lang w:val="it-IT"/>
        </w:rPr>
        <w:t>p_valore</w:t>
      </w:r>
      <w:proofErr w:type="spellEnd"/>
      <w:r w:rsidRPr="00BD67C7">
        <w:rPr>
          <w:sz w:val="24"/>
          <w:szCs w:val="24"/>
          <w:lang w:val="it-IT"/>
        </w:rPr>
        <w:t xml:space="preserve"> NUMERIC) RETURNS TEXT</w:t>
      </w:r>
    </w:p>
    <w:p w14:paraId="72D39614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modificare il prezzo o la quantità di un prodotto venduto in un negozio.</w:t>
      </w:r>
      <w:r w:rsidRPr="00BD67C7">
        <w:rPr>
          <w:sz w:val="24"/>
          <w:szCs w:val="24"/>
          <w:lang w:val="it-IT"/>
        </w:rPr>
        <w:br/>
        <w:t>Verifica che il prodotto sia effettivamente venduto nel negozio e aggiorna il campo specificato.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3A316917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"VOCE_NON_TROVATA" se il prodotto non è in vendita nel negozio specificato</w:t>
      </w:r>
    </w:p>
    <w:p w14:paraId="14995985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lastRenderedPageBreak/>
        <w:t>"CAMPO_NON_VALIDO" se il campo specificato non è un campo accettato dalla funzione</w:t>
      </w:r>
    </w:p>
    <w:p w14:paraId="5A0C05B4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modifica è stata eseguita correttamente</w:t>
      </w:r>
    </w:p>
    <w:p w14:paraId="1A43A1AF" w14:textId="77777777" w:rsidR="007E2AAB" w:rsidRPr="00BD67C7" w:rsidRDefault="007E2AAB" w:rsidP="007E2AAB">
      <w:pPr>
        <w:pStyle w:val="Titolo2"/>
        <w:rPr>
          <w:sz w:val="24"/>
          <w:szCs w:val="24"/>
          <w:lang w:val="it-IT"/>
        </w:rPr>
      </w:pPr>
      <w:bookmarkStart w:id="20" w:name="_Toc202796455"/>
      <w:r w:rsidRPr="00BD67C7">
        <w:rPr>
          <w:sz w:val="24"/>
          <w:szCs w:val="24"/>
          <w:lang w:val="it-IT"/>
        </w:rPr>
        <w:t>Gestione Fornitori</w:t>
      </w:r>
      <w:bookmarkEnd w:id="20"/>
    </w:p>
    <w:p w14:paraId="2F9E8181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21" w:name="_Toc202796456"/>
      <w:proofErr w:type="spellStart"/>
      <w:r w:rsidRPr="00BD67C7">
        <w:rPr>
          <w:sz w:val="24"/>
          <w:szCs w:val="24"/>
          <w:lang w:val="it-IT"/>
        </w:rPr>
        <w:t>crea_fornitore</w:t>
      </w:r>
      <w:bookmarkEnd w:id="21"/>
      <w:proofErr w:type="spellEnd"/>
    </w:p>
    <w:p w14:paraId="6EDAFDEA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crea_</w:t>
      </w:r>
      <w:proofErr w:type="gramStart"/>
      <w:r w:rsidRPr="00BD67C7">
        <w:rPr>
          <w:sz w:val="24"/>
          <w:szCs w:val="24"/>
          <w:lang w:val="it-IT"/>
        </w:rPr>
        <w:t>fornitore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p_piva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p_indirizzo</w:t>
      </w:r>
      <w:proofErr w:type="spellEnd"/>
      <w:r w:rsidRPr="00BD67C7">
        <w:rPr>
          <w:sz w:val="24"/>
          <w:szCs w:val="24"/>
          <w:lang w:val="it-IT"/>
        </w:rPr>
        <w:t xml:space="preserve"> TEXT) RETURNS TEXT</w:t>
      </w:r>
    </w:p>
    <w:p w14:paraId="624BE1DB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utilizzata per creare un nuovo fornitore.</w:t>
      </w:r>
      <w:r w:rsidRPr="00BD67C7">
        <w:rPr>
          <w:sz w:val="24"/>
          <w:szCs w:val="24"/>
          <w:lang w:val="it-IT"/>
        </w:rPr>
        <w:br/>
        <w:t>Accetta la partita IVA e l’indirizzo del fornitore. Verifica che la partita IVA non sia già presente nel database e se unica inserisce il nuovo fornitore.</w:t>
      </w:r>
      <w:r w:rsidRPr="00BD67C7">
        <w:rPr>
          <w:sz w:val="24"/>
          <w:szCs w:val="24"/>
          <w:lang w:val="it-IT"/>
        </w:rPr>
        <w:br/>
        <w:t>Codici di stato in base all'esito dell'operazione:</w:t>
      </w:r>
    </w:p>
    <w:p w14:paraId="14248579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"PIVA_DUPLICATA" se esiste già un fornitore con la stessa partita IVA</w:t>
      </w:r>
    </w:p>
    <w:p w14:paraId="5821308C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il fornitore è stato creato correttamente</w:t>
      </w:r>
    </w:p>
    <w:p w14:paraId="0C50508A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22" w:name="_Toc202796457"/>
      <w:proofErr w:type="spellStart"/>
      <w:r w:rsidRPr="00BD67C7">
        <w:rPr>
          <w:sz w:val="24"/>
          <w:szCs w:val="24"/>
          <w:lang w:val="it-IT"/>
        </w:rPr>
        <w:t>elimina_fornitore</w:t>
      </w:r>
      <w:bookmarkEnd w:id="22"/>
      <w:proofErr w:type="spellEnd"/>
    </w:p>
    <w:p w14:paraId="002E8445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elimina_</w:t>
      </w:r>
      <w:proofErr w:type="gramStart"/>
      <w:r w:rsidRPr="00BD67C7">
        <w:rPr>
          <w:sz w:val="24"/>
          <w:szCs w:val="24"/>
          <w:lang w:val="it-IT"/>
        </w:rPr>
        <w:t>fornitore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p_piva</w:t>
      </w:r>
      <w:proofErr w:type="spellEnd"/>
      <w:r w:rsidRPr="00BD67C7">
        <w:rPr>
          <w:sz w:val="24"/>
          <w:szCs w:val="24"/>
          <w:lang w:val="it-IT"/>
        </w:rPr>
        <w:t xml:space="preserve"> VARCHAR) RETURNS TEXT</w:t>
      </w:r>
    </w:p>
    <w:p w14:paraId="1394FF25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eliminare un fornitore dal database.</w:t>
      </w:r>
      <w:r w:rsidRPr="00BD67C7">
        <w:rPr>
          <w:sz w:val="24"/>
          <w:szCs w:val="24"/>
          <w:lang w:val="it-IT"/>
        </w:rPr>
        <w:br/>
        <w:t>Accetta la partita IVA del fornitore e, se il fornitore esiste, lo rimuove.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560CEB22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"FORNITORE_NOT_FOUND" se il fornitore specificato non esiste</w:t>
      </w:r>
    </w:p>
    <w:p w14:paraId="48A56481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il fornitore è stato eliminato con successo</w:t>
      </w:r>
    </w:p>
    <w:p w14:paraId="0C0D7D29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23" w:name="_Toc202796458"/>
      <w:proofErr w:type="spellStart"/>
      <w:r w:rsidRPr="00BD67C7">
        <w:rPr>
          <w:sz w:val="24"/>
          <w:szCs w:val="24"/>
          <w:lang w:val="it-IT"/>
        </w:rPr>
        <w:t>modifica_fornitore</w:t>
      </w:r>
      <w:bookmarkEnd w:id="23"/>
      <w:proofErr w:type="spellEnd"/>
    </w:p>
    <w:p w14:paraId="7C874EA1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modifica_</w:t>
      </w:r>
      <w:proofErr w:type="gramStart"/>
      <w:r w:rsidRPr="00BD67C7">
        <w:rPr>
          <w:sz w:val="24"/>
          <w:szCs w:val="24"/>
          <w:lang w:val="it-IT"/>
        </w:rPr>
        <w:t>fornitore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p_piva_attuale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p_campo</w:t>
      </w:r>
      <w:proofErr w:type="spellEnd"/>
      <w:r w:rsidRPr="00BD67C7">
        <w:rPr>
          <w:sz w:val="24"/>
          <w:szCs w:val="24"/>
          <w:lang w:val="it-IT"/>
        </w:rPr>
        <w:t xml:space="preserve"> TEXT, </w:t>
      </w:r>
      <w:proofErr w:type="spellStart"/>
      <w:r w:rsidRPr="00BD67C7">
        <w:rPr>
          <w:sz w:val="24"/>
          <w:szCs w:val="24"/>
          <w:lang w:val="it-IT"/>
        </w:rPr>
        <w:t>p_valore</w:t>
      </w:r>
      <w:proofErr w:type="spellEnd"/>
      <w:r w:rsidRPr="00BD67C7">
        <w:rPr>
          <w:sz w:val="24"/>
          <w:szCs w:val="24"/>
          <w:lang w:val="it-IT"/>
        </w:rPr>
        <w:t xml:space="preserve"> TEXT) RETURNS TEXT</w:t>
      </w:r>
    </w:p>
    <w:p w14:paraId="6DE0744A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modificare le informazioni di un fornitore.</w:t>
      </w:r>
      <w:r w:rsidRPr="00BD67C7">
        <w:rPr>
          <w:sz w:val="24"/>
          <w:szCs w:val="24"/>
          <w:lang w:val="it-IT"/>
        </w:rPr>
        <w:br/>
        <w:t>Permette di aggiornare l’indirizzo o la partita IVA di un fornitore esistente. In caso di aggiornamento della partita IVA, controlla che non esistano duplicati.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56DA3A2F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"FORNITORE_NOT_FOUND" se il fornitore specificato non esiste</w:t>
      </w:r>
    </w:p>
    <w:p w14:paraId="0CF70E4B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"PIVA_DUPLICATA" se la nuova partita IVA è già assegnata a un altro fornitore</w:t>
      </w:r>
    </w:p>
    <w:p w14:paraId="7CEC1854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"CAMPO_NON_VALIDO" se il campo specificato non è supportato dalla funzione</w:t>
      </w:r>
    </w:p>
    <w:p w14:paraId="086E3A7E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modifica è stata eseguita con successo</w:t>
      </w:r>
    </w:p>
    <w:p w14:paraId="07C69D83" w14:textId="77777777" w:rsidR="007E2AAB" w:rsidRPr="00BD67C7" w:rsidRDefault="007E2AAB" w:rsidP="007E2AAB">
      <w:pPr>
        <w:pStyle w:val="Titolo2"/>
        <w:rPr>
          <w:sz w:val="24"/>
          <w:szCs w:val="24"/>
          <w:lang w:val="it-IT"/>
        </w:rPr>
      </w:pPr>
      <w:bookmarkStart w:id="24" w:name="_Toc202796459"/>
      <w:r w:rsidRPr="00BD67C7">
        <w:rPr>
          <w:sz w:val="24"/>
          <w:szCs w:val="24"/>
          <w:lang w:val="it-IT"/>
        </w:rPr>
        <w:lastRenderedPageBreak/>
        <w:t>Gestione Forniture</w:t>
      </w:r>
      <w:bookmarkEnd w:id="24"/>
    </w:p>
    <w:p w14:paraId="699564BB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25" w:name="_Toc202796460"/>
      <w:proofErr w:type="spellStart"/>
      <w:r w:rsidRPr="00BD67C7">
        <w:rPr>
          <w:sz w:val="24"/>
          <w:szCs w:val="24"/>
          <w:lang w:val="it-IT"/>
        </w:rPr>
        <w:t>aggiungi_fornitura</w:t>
      </w:r>
      <w:bookmarkEnd w:id="25"/>
      <w:proofErr w:type="spellEnd"/>
    </w:p>
    <w:p w14:paraId="23465857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aggiungi_</w:t>
      </w:r>
      <w:proofErr w:type="gramStart"/>
      <w:r w:rsidRPr="00BD67C7">
        <w:rPr>
          <w:sz w:val="24"/>
          <w:szCs w:val="24"/>
          <w:lang w:val="it-IT"/>
        </w:rPr>
        <w:t>fornitura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p_piva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p_prodotto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p_prezzo</w:t>
      </w:r>
      <w:proofErr w:type="spellEnd"/>
      <w:r w:rsidRPr="00BD67C7">
        <w:rPr>
          <w:sz w:val="24"/>
          <w:szCs w:val="24"/>
          <w:lang w:val="it-IT"/>
        </w:rPr>
        <w:t xml:space="preserve"> NUMERIC, </w:t>
      </w:r>
      <w:proofErr w:type="spellStart"/>
      <w:r w:rsidRPr="00BD67C7">
        <w:rPr>
          <w:sz w:val="24"/>
          <w:szCs w:val="24"/>
          <w:lang w:val="it-IT"/>
        </w:rPr>
        <w:t>p_disp</w:t>
      </w:r>
      <w:proofErr w:type="spellEnd"/>
      <w:r w:rsidRPr="00BD67C7">
        <w:rPr>
          <w:sz w:val="24"/>
          <w:szCs w:val="24"/>
          <w:lang w:val="it-IT"/>
        </w:rPr>
        <w:t xml:space="preserve"> INTEGER) RETURNS TEXT</w:t>
      </w:r>
    </w:p>
    <w:p w14:paraId="5CB7C57D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aggiungere una nuova fornitura di un prodotto da parte di un fornitore.</w:t>
      </w:r>
      <w:r w:rsidRPr="00BD67C7">
        <w:rPr>
          <w:sz w:val="24"/>
          <w:szCs w:val="24"/>
          <w:lang w:val="it-IT"/>
        </w:rPr>
        <w:br/>
        <w:t>Verifica che il fornitore e il prodotto esistano e che la combinazione non sia già presente. In tal caso, inserisce una nuova voce nella tabella Fornisce.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11203BFB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"FORNITORE_NOT_FOUND" se il fornitore specificato non esiste</w:t>
      </w:r>
    </w:p>
    <w:p w14:paraId="1CA9D16B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"PRODOTTO_NOT_FOUND" se il prodotto specificato non esiste</w:t>
      </w:r>
    </w:p>
    <w:p w14:paraId="39D3C96B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"FORNITURA_DUPLICATA" se esiste già una fornitura per quel prodotto da parte del fornitore</w:t>
      </w:r>
    </w:p>
    <w:p w14:paraId="0CE2D5A8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fornitura è stata inserita correttamente</w:t>
      </w:r>
    </w:p>
    <w:p w14:paraId="752B41F4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26" w:name="_Toc202796461"/>
      <w:proofErr w:type="spellStart"/>
      <w:r w:rsidRPr="00BD67C7">
        <w:rPr>
          <w:sz w:val="24"/>
          <w:szCs w:val="24"/>
          <w:lang w:val="it-IT"/>
        </w:rPr>
        <w:t>elimina_fornitura</w:t>
      </w:r>
      <w:bookmarkEnd w:id="26"/>
      <w:proofErr w:type="spellEnd"/>
    </w:p>
    <w:p w14:paraId="178E2920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elimina_</w:t>
      </w:r>
      <w:proofErr w:type="gramStart"/>
      <w:r w:rsidRPr="00BD67C7">
        <w:rPr>
          <w:sz w:val="24"/>
          <w:szCs w:val="24"/>
          <w:lang w:val="it-IT"/>
        </w:rPr>
        <w:t>fornitura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p_piva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p_prodotto</w:t>
      </w:r>
      <w:proofErr w:type="spellEnd"/>
      <w:r w:rsidRPr="00BD67C7">
        <w:rPr>
          <w:sz w:val="24"/>
          <w:szCs w:val="24"/>
          <w:lang w:val="it-IT"/>
        </w:rPr>
        <w:t xml:space="preserve"> INTEGER) RETURNS TEXT</w:t>
      </w:r>
    </w:p>
    <w:p w14:paraId="43CC714A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eliminare una fornitura esistente.</w:t>
      </w:r>
      <w:r w:rsidRPr="00BD67C7">
        <w:rPr>
          <w:sz w:val="24"/>
          <w:szCs w:val="24"/>
          <w:lang w:val="it-IT"/>
        </w:rPr>
        <w:br/>
        <w:t>Verifica che la combinazione fornitore-prodotto esista e, se presente, la rimuove dalla tabella Fornisce.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1522F45C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"FORNITURA_NON_TROVATA" se la fornitura specificata non esiste</w:t>
      </w:r>
    </w:p>
    <w:p w14:paraId="7905240B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fornitura è stata eliminata con successo</w:t>
      </w:r>
    </w:p>
    <w:p w14:paraId="5544A3CB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27" w:name="_Toc202796462"/>
      <w:proofErr w:type="spellStart"/>
      <w:r w:rsidRPr="00BD67C7">
        <w:rPr>
          <w:sz w:val="24"/>
          <w:szCs w:val="24"/>
          <w:lang w:val="it-IT"/>
        </w:rPr>
        <w:t>modifica_fornitura</w:t>
      </w:r>
      <w:bookmarkEnd w:id="27"/>
      <w:proofErr w:type="spellEnd"/>
    </w:p>
    <w:p w14:paraId="454C8EDE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modifica_</w:t>
      </w:r>
      <w:proofErr w:type="gramStart"/>
      <w:r w:rsidRPr="00BD67C7">
        <w:rPr>
          <w:sz w:val="24"/>
          <w:szCs w:val="24"/>
          <w:lang w:val="it-IT"/>
        </w:rPr>
        <w:t>fornitura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p_piva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p_prodotto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p_campo</w:t>
      </w:r>
      <w:proofErr w:type="spellEnd"/>
      <w:r w:rsidRPr="00BD67C7">
        <w:rPr>
          <w:sz w:val="24"/>
          <w:szCs w:val="24"/>
          <w:lang w:val="it-IT"/>
        </w:rPr>
        <w:t xml:space="preserve"> TEXT, </w:t>
      </w:r>
      <w:proofErr w:type="spellStart"/>
      <w:r w:rsidRPr="00BD67C7">
        <w:rPr>
          <w:sz w:val="24"/>
          <w:szCs w:val="24"/>
          <w:lang w:val="it-IT"/>
        </w:rPr>
        <w:t>p_valore</w:t>
      </w:r>
      <w:proofErr w:type="spellEnd"/>
      <w:r w:rsidRPr="00BD67C7">
        <w:rPr>
          <w:sz w:val="24"/>
          <w:szCs w:val="24"/>
          <w:lang w:val="it-IT"/>
        </w:rPr>
        <w:t xml:space="preserve"> NUMERIC) RETURNS TEXT</w:t>
      </w:r>
    </w:p>
    <w:p w14:paraId="2511B89C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utilizzata per modificare i dati di una fornitura esistente.</w:t>
      </w:r>
      <w:r w:rsidRPr="00BD67C7">
        <w:rPr>
          <w:sz w:val="24"/>
          <w:szCs w:val="24"/>
          <w:lang w:val="it-IT"/>
        </w:rPr>
        <w:br/>
        <w:t>Consente di aggiornare il prezzo unitario o la disponibilità del prodotto da parte del fornitore. Verifica la presenza della fornitura e il campo specificato.</w:t>
      </w:r>
      <w:r w:rsidRPr="00BD67C7">
        <w:rPr>
          <w:sz w:val="24"/>
          <w:szCs w:val="24"/>
          <w:lang w:val="it-IT"/>
        </w:rPr>
        <w:br/>
        <w:t>Codici di stato in base all'esito dell'operazione:</w:t>
      </w:r>
    </w:p>
    <w:p w14:paraId="33E409F8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"FORNITURA_NON_TROVATA" se la combinazione specificata non esiste</w:t>
      </w:r>
    </w:p>
    <w:p w14:paraId="4E5F4C01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"CAMPO_NON_VALIDO" se il campo specificato non è supportato dalla funzione</w:t>
      </w:r>
    </w:p>
    <w:p w14:paraId="38F3A532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modifica è stata effettuata con successo</w:t>
      </w:r>
    </w:p>
    <w:p w14:paraId="7615390A" w14:textId="77777777" w:rsidR="007E2AAB" w:rsidRPr="00BD67C7" w:rsidRDefault="007E2AAB" w:rsidP="007E2AAB">
      <w:pPr>
        <w:pStyle w:val="Titolo2"/>
        <w:rPr>
          <w:sz w:val="24"/>
          <w:szCs w:val="24"/>
          <w:lang w:val="it-IT"/>
        </w:rPr>
      </w:pPr>
      <w:bookmarkStart w:id="28" w:name="_Toc202796463"/>
      <w:r w:rsidRPr="00BD67C7">
        <w:rPr>
          <w:sz w:val="24"/>
          <w:szCs w:val="24"/>
          <w:lang w:val="it-IT"/>
        </w:rPr>
        <w:lastRenderedPageBreak/>
        <w:t>Cliente – Visualizzazione e Acquisto</w:t>
      </w:r>
      <w:bookmarkEnd w:id="28"/>
    </w:p>
    <w:p w14:paraId="273A3895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29" w:name="_Toc202796464"/>
      <w:proofErr w:type="spellStart"/>
      <w:r w:rsidRPr="00BD67C7">
        <w:rPr>
          <w:sz w:val="24"/>
          <w:szCs w:val="24"/>
          <w:lang w:val="it-IT"/>
        </w:rPr>
        <w:t>prodotti_disponibili_negozio</w:t>
      </w:r>
      <w:bookmarkEnd w:id="29"/>
      <w:proofErr w:type="spellEnd"/>
    </w:p>
    <w:p w14:paraId="7F998105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prodotti_disponibili_</w:t>
      </w:r>
      <w:proofErr w:type="gramStart"/>
      <w:r w:rsidRPr="00BD67C7">
        <w:rPr>
          <w:sz w:val="24"/>
          <w:szCs w:val="24"/>
          <w:lang w:val="it-IT"/>
        </w:rPr>
        <w:t>negozio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p_id_negozio</w:t>
      </w:r>
      <w:proofErr w:type="spellEnd"/>
      <w:r w:rsidRPr="00BD67C7">
        <w:rPr>
          <w:sz w:val="24"/>
          <w:szCs w:val="24"/>
          <w:lang w:val="it-IT"/>
        </w:rPr>
        <w:t xml:space="preserve"> INTEGER) RETURNS TABLE (</w:t>
      </w:r>
      <w:proofErr w:type="spellStart"/>
      <w:r w:rsidRPr="00BD67C7">
        <w:rPr>
          <w:sz w:val="24"/>
          <w:szCs w:val="24"/>
          <w:lang w:val="it-IT"/>
        </w:rPr>
        <w:t>id_prodotto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nome_prodotto</w:t>
      </w:r>
      <w:proofErr w:type="spellEnd"/>
      <w:r w:rsidRPr="00BD67C7">
        <w:rPr>
          <w:sz w:val="24"/>
          <w:szCs w:val="24"/>
          <w:lang w:val="it-IT"/>
        </w:rPr>
        <w:t xml:space="preserve"> VARCHAR, descrizione TEXT, prezzo NUMERIC, </w:t>
      </w:r>
      <w:proofErr w:type="spellStart"/>
      <w:r w:rsidRPr="00BD67C7">
        <w:rPr>
          <w:sz w:val="24"/>
          <w:szCs w:val="24"/>
          <w:lang w:val="it-IT"/>
        </w:rPr>
        <w:t>quantita</w:t>
      </w:r>
      <w:proofErr w:type="spellEnd"/>
      <w:r w:rsidRPr="00BD67C7">
        <w:rPr>
          <w:sz w:val="24"/>
          <w:szCs w:val="24"/>
          <w:lang w:val="it-IT"/>
        </w:rPr>
        <w:t xml:space="preserve"> INTEGER)</w:t>
      </w:r>
    </w:p>
    <w:p w14:paraId="3EF7954D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utilizzata per restituire tutti i prodotti disponibili in un determinato negozio.</w:t>
      </w:r>
      <w:r w:rsidRPr="00BD67C7">
        <w:rPr>
          <w:sz w:val="24"/>
          <w:szCs w:val="24"/>
          <w:lang w:val="it-IT"/>
        </w:rPr>
        <w:br/>
        <w:t>Ritorna solo i prodotti con quantità maggiore di zero, mostrando le informazioni dettagliate di ciascun prodotto (nome, descrizione, prezzo, quantità).</w:t>
      </w:r>
    </w:p>
    <w:p w14:paraId="3B2787CF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30" w:name="_Toc202796465"/>
      <w:proofErr w:type="spellStart"/>
      <w:r w:rsidRPr="00BD67C7">
        <w:rPr>
          <w:sz w:val="24"/>
          <w:szCs w:val="24"/>
          <w:lang w:val="it-IT"/>
        </w:rPr>
        <w:t>visualizza_saldo_punti</w:t>
      </w:r>
      <w:bookmarkEnd w:id="30"/>
      <w:proofErr w:type="spellEnd"/>
    </w:p>
    <w:p w14:paraId="7691EC0F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visualizza_saldo_</w:t>
      </w:r>
      <w:proofErr w:type="gramStart"/>
      <w:r w:rsidRPr="00BD67C7">
        <w:rPr>
          <w:sz w:val="24"/>
          <w:szCs w:val="24"/>
          <w:lang w:val="it-IT"/>
        </w:rPr>
        <w:t>punti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p_cf_cliente</w:t>
      </w:r>
      <w:proofErr w:type="spellEnd"/>
      <w:r w:rsidRPr="00BD67C7">
        <w:rPr>
          <w:sz w:val="24"/>
          <w:szCs w:val="24"/>
          <w:lang w:val="it-IT"/>
        </w:rPr>
        <w:t xml:space="preserve"> VARCHAR) RETURNS TABLE (</w:t>
      </w:r>
      <w:proofErr w:type="spellStart"/>
      <w:r w:rsidRPr="00BD67C7">
        <w:rPr>
          <w:sz w:val="24"/>
          <w:szCs w:val="24"/>
          <w:lang w:val="it-IT"/>
        </w:rPr>
        <w:t>id_tessera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data_richiesta</w:t>
      </w:r>
      <w:proofErr w:type="spellEnd"/>
      <w:r w:rsidRPr="00BD67C7">
        <w:rPr>
          <w:sz w:val="24"/>
          <w:szCs w:val="24"/>
          <w:lang w:val="it-IT"/>
        </w:rPr>
        <w:t xml:space="preserve"> DATE, </w:t>
      </w:r>
      <w:proofErr w:type="spellStart"/>
      <w:r w:rsidRPr="00BD67C7">
        <w:rPr>
          <w:sz w:val="24"/>
          <w:szCs w:val="24"/>
          <w:lang w:val="it-IT"/>
        </w:rPr>
        <w:t>negozio_id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saldo_punti</w:t>
      </w:r>
      <w:proofErr w:type="spellEnd"/>
      <w:r w:rsidRPr="00BD67C7">
        <w:rPr>
          <w:sz w:val="24"/>
          <w:szCs w:val="24"/>
          <w:lang w:val="it-IT"/>
        </w:rPr>
        <w:t xml:space="preserve"> INTEGER)</w:t>
      </w:r>
    </w:p>
    <w:p w14:paraId="5719EFD0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utilizzata per mostrare le informazioni relative alla tessera fedeltà di un cliente.</w:t>
      </w:r>
      <w:r w:rsidRPr="00BD67C7">
        <w:rPr>
          <w:sz w:val="24"/>
          <w:szCs w:val="24"/>
          <w:lang w:val="it-IT"/>
        </w:rPr>
        <w:br/>
        <w:t>Dato il codice fiscale del cliente, restituisce ID tessera, data di richiesta, negozio emittente e saldo attuale dei punti.</w:t>
      </w:r>
    </w:p>
    <w:p w14:paraId="1911DBDA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31" w:name="_Toc202796466"/>
      <w:proofErr w:type="spellStart"/>
      <w:r w:rsidRPr="00BD67C7">
        <w:rPr>
          <w:sz w:val="24"/>
          <w:szCs w:val="24"/>
          <w:lang w:val="it-IT"/>
        </w:rPr>
        <w:t>acquisto_cliente</w:t>
      </w:r>
      <w:bookmarkEnd w:id="31"/>
      <w:proofErr w:type="spellEnd"/>
    </w:p>
    <w:p w14:paraId="5D2BF324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acquisto_</w:t>
      </w:r>
      <w:proofErr w:type="gramStart"/>
      <w:r w:rsidRPr="00BD67C7">
        <w:rPr>
          <w:sz w:val="24"/>
          <w:szCs w:val="24"/>
          <w:lang w:val="it-IT"/>
        </w:rPr>
        <w:t>cliente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p_CF_cliente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p_ID_negozio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p_importo</w:t>
      </w:r>
      <w:proofErr w:type="spellEnd"/>
      <w:r w:rsidRPr="00BD67C7">
        <w:rPr>
          <w:sz w:val="24"/>
          <w:szCs w:val="24"/>
          <w:lang w:val="it-IT"/>
        </w:rPr>
        <w:t xml:space="preserve"> NUMERIC, </w:t>
      </w:r>
      <w:proofErr w:type="spellStart"/>
      <w:r w:rsidRPr="00BD67C7">
        <w:rPr>
          <w:sz w:val="24"/>
          <w:szCs w:val="24"/>
          <w:lang w:val="it-IT"/>
        </w:rPr>
        <w:t>p_sconto</w:t>
      </w:r>
      <w:proofErr w:type="spellEnd"/>
      <w:r w:rsidRPr="00BD67C7">
        <w:rPr>
          <w:sz w:val="24"/>
          <w:szCs w:val="24"/>
          <w:lang w:val="it-IT"/>
        </w:rPr>
        <w:t xml:space="preserve"> BOOLEAN) RETURNS TEXT</w:t>
      </w:r>
    </w:p>
    <w:p w14:paraId="7A1B87B6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utilizzata per registrare una nuova fattura e applicare eventuali sconti tramite tessera.</w:t>
      </w:r>
      <w:r w:rsidRPr="00BD67C7">
        <w:rPr>
          <w:sz w:val="24"/>
          <w:szCs w:val="24"/>
          <w:lang w:val="it-IT"/>
        </w:rPr>
        <w:br/>
        <w:t>Se il cliente seleziona l’opzione sconto gli verrà in automatico applicato il massimo sconto disponibile in base al saldo punti del cliente. Se applicato, lo sconto non può superare i 100 euro. I punti utilizzati vengono scalati dal saldo. Se l’utente ha selezionato sconto senza poter riscattare nemmeno il più basso, l’acquisto avverrà comunque senza applicare alcuno sconto alla fattura.</w:t>
      </w:r>
      <w:r w:rsidRPr="00BD67C7">
        <w:rPr>
          <w:sz w:val="24"/>
          <w:szCs w:val="24"/>
          <w:lang w:val="it-IT"/>
        </w:rPr>
        <w:br/>
        <w:t>Codici di stato in base all'esito dell'operazione:</w:t>
      </w:r>
    </w:p>
    <w:p w14:paraId="0D3256F1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"OK_SCONTO_5_&lt;ID&gt;" / "OK_SCONTO_15_&lt;ID&gt;" / "OK_SCONTO_30_&lt;ID&gt;" se viene applicato uno sconto e creata la fattura</w:t>
      </w:r>
    </w:p>
    <w:p w14:paraId="5F3E1EE9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"OK_NO_SCONTO" se non ci sono abbastanza punti per uno sconto</w:t>
      </w:r>
    </w:p>
    <w:p w14:paraId="6D34B5CC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"OK_SENZA_RICHIESTA" se il cliente non ha richiesto lo sconto</w:t>
      </w:r>
    </w:p>
    <w:p w14:paraId="1A2F3531" w14:textId="77777777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32" w:name="_Toc202796467"/>
      <w:proofErr w:type="spellStart"/>
      <w:r w:rsidRPr="00BD67C7">
        <w:rPr>
          <w:sz w:val="24"/>
          <w:szCs w:val="24"/>
          <w:lang w:val="it-IT"/>
        </w:rPr>
        <w:lastRenderedPageBreak/>
        <w:t>effettua_acquisto</w:t>
      </w:r>
      <w:bookmarkEnd w:id="32"/>
      <w:proofErr w:type="spellEnd"/>
    </w:p>
    <w:p w14:paraId="201869CD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effettua_</w:t>
      </w:r>
      <w:proofErr w:type="gramStart"/>
      <w:r w:rsidRPr="00BD67C7">
        <w:rPr>
          <w:sz w:val="24"/>
          <w:szCs w:val="24"/>
          <w:lang w:val="it-IT"/>
        </w:rPr>
        <w:t>acquisto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p_CF_cliente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p_ID_negozio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p_prodotti</w:t>
      </w:r>
      <w:proofErr w:type="spellEnd"/>
      <w:r w:rsidRPr="00BD67C7">
        <w:rPr>
          <w:sz w:val="24"/>
          <w:szCs w:val="24"/>
          <w:lang w:val="it-IT"/>
        </w:rPr>
        <w:t xml:space="preserve"> </w:t>
      </w:r>
      <w:proofErr w:type="gramStart"/>
      <w:r w:rsidRPr="00BD67C7">
        <w:rPr>
          <w:sz w:val="24"/>
          <w:szCs w:val="24"/>
          <w:lang w:val="it-IT"/>
        </w:rPr>
        <w:t>INTEGER[</w:t>
      </w:r>
      <w:proofErr w:type="gramEnd"/>
      <w:r w:rsidRPr="00BD67C7">
        <w:rPr>
          <w:sz w:val="24"/>
          <w:szCs w:val="24"/>
          <w:lang w:val="it-IT"/>
        </w:rPr>
        <w:t xml:space="preserve">], </w:t>
      </w:r>
      <w:proofErr w:type="spellStart"/>
      <w:r w:rsidRPr="00BD67C7">
        <w:rPr>
          <w:sz w:val="24"/>
          <w:szCs w:val="24"/>
          <w:lang w:val="it-IT"/>
        </w:rPr>
        <w:t>p_quantita</w:t>
      </w:r>
      <w:proofErr w:type="spellEnd"/>
      <w:r w:rsidRPr="00BD67C7">
        <w:rPr>
          <w:sz w:val="24"/>
          <w:szCs w:val="24"/>
          <w:lang w:val="it-IT"/>
        </w:rPr>
        <w:t xml:space="preserve"> </w:t>
      </w:r>
      <w:proofErr w:type="gramStart"/>
      <w:r w:rsidRPr="00BD67C7">
        <w:rPr>
          <w:sz w:val="24"/>
          <w:szCs w:val="24"/>
          <w:lang w:val="it-IT"/>
        </w:rPr>
        <w:t>INTEGER[</w:t>
      </w:r>
      <w:proofErr w:type="gramEnd"/>
      <w:r w:rsidRPr="00BD67C7">
        <w:rPr>
          <w:sz w:val="24"/>
          <w:szCs w:val="24"/>
          <w:lang w:val="it-IT"/>
        </w:rPr>
        <w:t xml:space="preserve">], </w:t>
      </w:r>
      <w:proofErr w:type="spellStart"/>
      <w:r w:rsidRPr="00BD67C7">
        <w:rPr>
          <w:sz w:val="24"/>
          <w:szCs w:val="24"/>
          <w:lang w:val="it-IT"/>
        </w:rPr>
        <w:t>p_applica_sconto</w:t>
      </w:r>
      <w:proofErr w:type="spellEnd"/>
      <w:r w:rsidRPr="00BD67C7">
        <w:rPr>
          <w:sz w:val="24"/>
          <w:szCs w:val="24"/>
          <w:lang w:val="it-IT"/>
        </w:rPr>
        <w:t xml:space="preserve"> BOOLEAN) RETURNS TEXT</w:t>
      </w:r>
    </w:p>
    <w:p w14:paraId="639F9E82" w14:textId="738EE012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usata per completare l’acquisto di uno o più prodotti in un negozio.</w:t>
      </w:r>
      <w:r w:rsidRPr="00BD67C7">
        <w:rPr>
          <w:sz w:val="24"/>
          <w:szCs w:val="24"/>
          <w:lang w:val="it-IT"/>
        </w:rPr>
        <w:br/>
        <w:t>Effettua tutti i controlli sulle quantità disponibili, calcola il totale e invoca la funzione `</w:t>
      </w:r>
      <w:proofErr w:type="spellStart"/>
      <w:r w:rsidRPr="00BD67C7">
        <w:rPr>
          <w:sz w:val="24"/>
          <w:szCs w:val="24"/>
          <w:lang w:val="it-IT"/>
        </w:rPr>
        <w:t>acquisto_cliente</w:t>
      </w:r>
      <w:proofErr w:type="spellEnd"/>
      <w:r w:rsidRPr="00BD67C7">
        <w:rPr>
          <w:sz w:val="24"/>
          <w:szCs w:val="24"/>
          <w:lang w:val="it-IT"/>
        </w:rPr>
        <w:t xml:space="preserve">`. Successivamente registra ogni voce in </w:t>
      </w:r>
      <w:proofErr w:type="spellStart"/>
      <w:r w:rsidRPr="00BD67C7">
        <w:rPr>
          <w:sz w:val="24"/>
          <w:szCs w:val="24"/>
          <w:lang w:val="it-IT"/>
        </w:rPr>
        <w:t>VoceFattura</w:t>
      </w:r>
      <w:proofErr w:type="spellEnd"/>
      <w:r w:rsidRPr="00BD67C7">
        <w:rPr>
          <w:sz w:val="24"/>
          <w:szCs w:val="24"/>
          <w:lang w:val="it-IT"/>
        </w:rPr>
        <w:t xml:space="preserve"> e aggiorna le quantità nel magazzino del negozio.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  <w:r w:rsidRPr="00BD67C7">
        <w:rPr>
          <w:sz w:val="24"/>
          <w:szCs w:val="24"/>
        </w:rPr>
        <w:br/>
      </w:r>
    </w:p>
    <w:p w14:paraId="7D90D48A" w14:textId="75EBBC90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"ARRAY_LENGTH_MISMATCH" se gli array di prodotti e quantità hanno lunghezza diversa</w:t>
      </w:r>
    </w:p>
    <w:p w14:paraId="3836A0E1" w14:textId="361D11AA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"PRODOTTO_NON_PRESENTE" se un prodotto non è venduto nel negozio selezionato</w:t>
      </w:r>
    </w:p>
    <w:p w14:paraId="22C69D33" w14:textId="03904AB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"QUANTITA_NON_DISPONIBILE" se non c’è abbastanza disponibilità per almeno un prodotto</w:t>
      </w:r>
    </w:p>
    <w:p w14:paraId="38896F9D" w14:textId="007B5A0A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"OK_*_&lt;ID&gt;" se l’acquisto è andato a buon fine (con o senza sconto)</w:t>
      </w:r>
    </w:p>
    <w:p w14:paraId="0B8BBBD2" w14:textId="2DDDCF58" w:rsidR="007E2AAB" w:rsidRPr="00BD67C7" w:rsidRDefault="007E2AAB" w:rsidP="007E2AAB">
      <w:pPr>
        <w:pStyle w:val="Titolo2"/>
        <w:rPr>
          <w:sz w:val="24"/>
          <w:szCs w:val="24"/>
          <w:lang w:val="it-IT"/>
        </w:rPr>
      </w:pPr>
      <w:bookmarkStart w:id="33" w:name="_Toc202796468"/>
      <w:r w:rsidRPr="00BD67C7">
        <w:rPr>
          <w:sz w:val="24"/>
          <w:szCs w:val="24"/>
          <w:lang w:val="it-IT"/>
        </w:rPr>
        <w:t>Ordini</w:t>
      </w:r>
      <w:r w:rsidR="008C31FA" w:rsidRPr="00BD67C7">
        <w:rPr>
          <w:sz w:val="24"/>
          <w:szCs w:val="24"/>
          <w:lang w:val="it-IT"/>
        </w:rPr>
        <w:t xml:space="preserve"> per negozi</w:t>
      </w:r>
      <w:bookmarkEnd w:id="33"/>
    </w:p>
    <w:p w14:paraId="0AB11C58" w14:textId="11A8177F" w:rsidR="007E2AAB" w:rsidRPr="00BD67C7" w:rsidRDefault="007E2AAB" w:rsidP="007E2AAB">
      <w:pPr>
        <w:pStyle w:val="Titolo3"/>
        <w:rPr>
          <w:sz w:val="24"/>
          <w:szCs w:val="24"/>
          <w:lang w:val="it-IT"/>
        </w:rPr>
      </w:pPr>
      <w:bookmarkStart w:id="34" w:name="_Toc202796469"/>
      <w:proofErr w:type="spellStart"/>
      <w:r w:rsidRPr="00BD67C7">
        <w:rPr>
          <w:sz w:val="24"/>
          <w:szCs w:val="24"/>
          <w:lang w:val="it-IT"/>
        </w:rPr>
        <w:t>effettua_ordine</w:t>
      </w:r>
      <w:bookmarkEnd w:id="34"/>
      <w:proofErr w:type="spellEnd"/>
    </w:p>
    <w:p w14:paraId="47990029" w14:textId="26F0F4DC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effettua_</w:t>
      </w:r>
      <w:proofErr w:type="gramStart"/>
      <w:r w:rsidRPr="00BD67C7">
        <w:rPr>
          <w:sz w:val="24"/>
          <w:szCs w:val="24"/>
          <w:lang w:val="it-IT"/>
        </w:rPr>
        <w:t>ordine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p_ID_negozio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p_ID_prodotto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p_quantita</w:t>
      </w:r>
      <w:proofErr w:type="spellEnd"/>
      <w:r w:rsidRPr="00BD67C7">
        <w:rPr>
          <w:sz w:val="24"/>
          <w:szCs w:val="24"/>
          <w:lang w:val="it-IT"/>
        </w:rPr>
        <w:t xml:space="preserve"> INTEGER) RETURNS TEXT</w:t>
      </w:r>
    </w:p>
    <w:p w14:paraId="53A7F478" w14:textId="746330D2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effettuare un ordine di rifornimento da parte di un negozio.</w:t>
      </w:r>
      <w:r w:rsidRPr="00BD67C7">
        <w:rPr>
          <w:sz w:val="24"/>
          <w:szCs w:val="24"/>
          <w:lang w:val="it-IT"/>
        </w:rPr>
        <w:br/>
        <w:t>Verifica che il negozio esista e sia aperto. Se ci sono fornitori con disponibilità sufficiente del prodotto, sceglie automaticamente quello con il prezzo più basso e registra l’ordine nella tabella Ordina.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6D5A75AF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"NEGOZIO_NOT_FOUND" se il negozio specificato non esiste</w:t>
      </w:r>
    </w:p>
    <w:p w14:paraId="4261AF76" w14:textId="42AFCF2B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"NEGOZIO_CHIUSO" se il negozio esiste ma non è aperto</w:t>
      </w:r>
    </w:p>
    <w:p w14:paraId="3895297E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"NESSUN_FORNITORE_DISPONIBILE" se nessun fornitore ha disponibilità sufficiente del prodotto</w:t>
      </w:r>
    </w:p>
    <w:p w14:paraId="4D65A8A1" w14:textId="30C69534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l’ordine è stato effettuato con successo</w:t>
      </w:r>
    </w:p>
    <w:p w14:paraId="0AAFF4E9" w14:textId="0EA05CF7" w:rsidR="009F3FEA" w:rsidRPr="00BD67C7" w:rsidRDefault="009F3FEA" w:rsidP="009F3FEA">
      <w:pPr>
        <w:pStyle w:val="Titolo1"/>
        <w:rPr>
          <w:sz w:val="24"/>
          <w:szCs w:val="24"/>
          <w:lang w:val="it-IT"/>
        </w:rPr>
      </w:pPr>
      <w:bookmarkStart w:id="35" w:name="_Toc202796470"/>
      <w:r w:rsidRPr="00BD67C7">
        <w:rPr>
          <w:sz w:val="24"/>
          <w:szCs w:val="24"/>
          <w:lang w:val="it-IT"/>
        </w:rPr>
        <w:lastRenderedPageBreak/>
        <w:t>Trigger</w:t>
      </w:r>
      <w:bookmarkEnd w:id="35"/>
    </w:p>
    <w:p w14:paraId="1B5344AC" w14:textId="77777777" w:rsidR="009F3FEA" w:rsidRPr="00BD67C7" w:rsidRDefault="009F3FEA" w:rsidP="009F3FEA">
      <w:pPr>
        <w:pStyle w:val="Titolo3"/>
        <w:rPr>
          <w:sz w:val="24"/>
          <w:szCs w:val="24"/>
          <w:lang w:val="it-IT"/>
        </w:rPr>
      </w:pPr>
      <w:bookmarkStart w:id="36" w:name="_Toc202796471"/>
      <w:proofErr w:type="spellStart"/>
      <w:r w:rsidRPr="00BD67C7">
        <w:rPr>
          <w:sz w:val="24"/>
          <w:szCs w:val="24"/>
          <w:lang w:val="it-IT"/>
        </w:rPr>
        <w:t>trigger_aggiorna_punti</w:t>
      </w:r>
      <w:bookmarkEnd w:id="36"/>
      <w:proofErr w:type="spellEnd"/>
    </w:p>
    <w:p w14:paraId="647E2C89" w14:textId="7777777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TRIGGER </w:t>
      </w:r>
      <w:proofErr w:type="spellStart"/>
      <w:r w:rsidRPr="00BD67C7">
        <w:rPr>
          <w:sz w:val="24"/>
          <w:szCs w:val="24"/>
          <w:lang w:val="it-IT"/>
        </w:rPr>
        <w:t>trigger_aggiorna_punti</w:t>
      </w:r>
      <w:proofErr w:type="spellEnd"/>
      <w:r w:rsidRPr="00BD67C7">
        <w:rPr>
          <w:sz w:val="24"/>
          <w:szCs w:val="24"/>
          <w:lang w:val="it-IT"/>
        </w:rPr>
        <w:t xml:space="preserve"> AFTER INSERT ON Fattura FOR EACH ROW EXECUTE FUNCTION </w:t>
      </w:r>
      <w:proofErr w:type="spellStart"/>
      <w:r w:rsidRPr="00BD67C7">
        <w:rPr>
          <w:sz w:val="24"/>
          <w:szCs w:val="24"/>
          <w:lang w:val="it-IT"/>
        </w:rPr>
        <w:t>aggiorna_punti_</w:t>
      </w:r>
      <w:proofErr w:type="gramStart"/>
      <w:r w:rsidRPr="00BD67C7">
        <w:rPr>
          <w:sz w:val="24"/>
          <w:szCs w:val="24"/>
          <w:lang w:val="it-IT"/>
        </w:rPr>
        <w:t>tessera</w:t>
      </w:r>
      <w:proofErr w:type="spellEnd"/>
      <w:r w:rsidRPr="00BD67C7">
        <w:rPr>
          <w:sz w:val="24"/>
          <w:szCs w:val="24"/>
          <w:lang w:val="it-IT"/>
        </w:rPr>
        <w:t>(</w:t>
      </w:r>
      <w:proofErr w:type="gramEnd"/>
      <w:r w:rsidRPr="00BD67C7">
        <w:rPr>
          <w:sz w:val="24"/>
          <w:szCs w:val="24"/>
          <w:lang w:val="it-IT"/>
        </w:rPr>
        <w:t>)</w:t>
      </w:r>
    </w:p>
    <w:p w14:paraId="577F6A7F" w14:textId="7777777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Trigger utilizzato per aggiornare automaticamente il saldo punti della tessera del cliente ogni volta che viene inserita una nuova fattura.</w:t>
      </w:r>
      <w:r w:rsidRPr="00BD67C7">
        <w:rPr>
          <w:sz w:val="24"/>
          <w:szCs w:val="24"/>
          <w:lang w:val="it-IT"/>
        </w:rPr>
        <w:br/>
        <w:t xml:space="preserve">Richiama la funzione </w:t>
      </w:r>
      <w:proofErr w:type="spellStart"/>
      <w:r w:rsidRPr="00BD67C7">
        <w:rPr>
          <w:sz w:val="24"/>
          <w:szCs w:val="24"/>
          <w:lang w:val="it-IT"/>
        </w:rPr>
        <w:t>aggiorna_punti_</w:t>
      </w:r>
      <w:proofErr w:type="gramStart"/>
      <w:r w:rsidRPr="00BD67C7">
        <w:rPr>
          <w:sz w:val="24"/>
          <w:szCs w:val="24"/>
          <w:lang w:val="it-IT"/>
        </w:rPr>
        <w:t>tessera</w:t>
      </w:r>
      <w:proofErr w:type="spellEnd"/>
      <w:r w:rsidRPr="00BD67C7">
        <w:rPr>
          <w:sz w:val="24"/>
          <w:szCs w:val="24"/>
          <w:lang w:val="it-IT"/>
        </w:rPr>
        <w:t>(</w:t>
      </w:r>
      <w:proofErr w:type="gramEnd"/>
      <w:r w:rsidRPr="00BD67C7">
        <w:rPr>
          <w:sz w:val="24"/>
          <w:szCs w:val="24"/>
          <w:lang w:val="it-IT"/>
        </w:rPr>
        <w:t>) che aggiunge al saldo un punto per ogni euro speso.</w:t>
      </w:r>
    </w:p>
    <w:p w14:paraId="4E256519" w14:textId="77777777" w:rsidR="009F3FEA" w:rsidRPr="00BD67C7" w:rsidRDefault="009F3FEA" w:rsidP="009F3FEA">
      <w:pPr>
        <w:pStyle w:val="Titolo3"/>
        <w:rPr>
          <w:sz w:val="24"/>
          <w:szCs w:val="24"/>
          <w:lang w:val="it-IT"/>
        </w:rPr>
      </w:pPr>
      <w:bookmarkStart w:id="37" w:name="_Toc202796472"/>
      <w:proofErr w:type="spellStart"/>
      <w:r w:rsidRPr="00BD67C7">
        <w:rPr>
          <w:sz w:val="24"/>
          <w:szCs w:val="24"/>
          <w:lang w:val="it-IT"/>
        </w:rPr>
        <w:t>trigger_aggiorna_disponibilita</w:t>
      </w:r>
      <w:bookmarkEnd w:id="37"/>
      <w:proofErr w:type="spellEnd"/>
    </w:p>
    <w:p w14:paraId="0BA45D8E" w14:textId="7777777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TRIGGER </w:t>
      </w:r>
      <w:proofErr w:type="spellStart"/>
      <w:r w:rsidRPr="00BD67C7">
        <w:rPr>
          <w:sz w:val="24"/>
          <w:szCs w:val="24"/>
          <w:lang w:val="it-IT"/>
        </w:rPr>
        <w:t>trigger_aggiorna_disponibilita</w:t>
      </w:r>
      <w:proofErr w:type="spellEnd"/>
      <w:r w:rsidRPr="00BD67C7">
        <w:rPr>
          <w:sz w:val="24"/>
          <w:szCs w:val="24"/>
          <w:lang w:val="it-IT"/>
        </w:rPr>
        <w:t xml:space="preserve"> AFTER INSERT ON Ordina FOR EACH ROW EXECUTE FUNCTION </w:t>
      </w:r>
      <w:proofErr w:type="spellStart"/>
      <w:r w:rsidRPr="00BD67C7">
        <w:rPr>
          <w:sz w:val="24"/>
          <w:szCs w:val="24"/>
          <w:lang w:val="it-IT"/>
        </w:rPr>
        <w:t>aggiorna_disponibilita_</w:t>
      </w:r>
      <w:proofErr w:type="gramStart"/>
      <w:r w:rsidRPr="00BD67C7">
        <w:rPr>
          <w:sz w:val="24"/>
          <w:szCs w:val="24"/>
          <w:lang w:val="it-IT"/>
        </w:rPr>
        <w:t>fornitore</w:t>
      </w:r>
      <w:proofErr w:type="spellEnd"/>
      <w:r w:rsidRPr="00BD67C7">
        <w:rPr>
          <w:sz w:val="24"/>
          <w:szCs w:val="24"/>
          <w:lang w:val="it-IT"/>
        </w:rPr>
        <w:t>(</w:t>
      </w:r>
      <w:proofErr w:type="gramEnd"/>
      <w:r w:rsidRPr="00BD67C7">
        <w:rPr>
          <w:sz w:val="24"/>
          <w:szCs w:val="24"/>
          <w:lang w:val="it-IT"/>
        </w:rPr>
        <w:t>)</w:t>
      </w:r>
    </w:p>
    <w:p w14:paraId="3BA5D286" w14:textId="7777777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Trigger utilizzato per aggiornare la disponibilità di un prodotto presso un fornitore ogni volta che viene inserito un nuovo ordine.</w:t>
      </w:r>
      <w:r w:rsidRPr="00BD67C7">
        <w:rPr>
          <w:sz w:val="24"/>
          <w:szCs w:val="24"/>
          <w:lang w:val="it-IT"/>
        </w:rPr>
        <w:br/>
        <w:t xml:space="preserve">Richiama la funzione </w:t>
      </w:r>
      <w:proofErr w:type="spellStart"/>
      <w:r w:rsidRPr="00BD67C7">
        <w:rPr>
          <w:sz w:val="24"/>
          <w:szCs w:val="24"/>
          <w:lang w:val="it-IT"/>
        </w:rPr>
        <w:t>aggiorna_disponibilita_</w:t>
      </w:r>
      <w:proofErr w:type="gramStart"/>
      <w:r w:rsidRPr="00BD67C7">
        <w:rPr>
          <w:sz w:val="24"/>
          <w:szCs w:val="24"/>
          <w:lang w:val="it-IT"/>
        </w:rPr>
        <w:t>fornitore</w:t>
      </w:r>
      <w:proofErr w:type="spellEnd"/>
      <w:r w:rsidRPr="00BD67C7">
        <w:rPr>
          <w:sz w:val="24"/>
          <w:szCs w:val="24"/>
          <w:lang w:val="it-IT"/>
        </w:rPr>
        <w:t>(</w:t>
      </w:r>
      <w:proofErr w:type="gramEnd"/>
      <w:r w:rsidRPr="00BD67C7">
        <w:rPr>
          <w:sz w:val="24"/>
          <w:szCs w:val="24"/>
          <w:lang w:val="it-IT"/>
        </w:rPr>
        <w:t>) che scala automaticamente la quantità ordinata.</w:t>
      </w:r>
    </w:p>
    <w:p w14:paraId="638A3286" w14:textId="77777777" w:rsidR="009F3FEA" w:rsidRPr="00BD67C7" w:rsidRDefault="009F3FEA" w:rsidP="009F3FEA">
      <w:pPr>
        <w:pStyle w:val="Titolo3"/>
        <w:rPr>
          <w:sz w:val="24"/>
          <w:szCs w:val="24"/>
          <w:lang w:val="it-IT"/>
        </w:rPr>
      </w:pPr>
      <w:bookmarkStart w:id="38" w:name="_Toc202796473"/>
      <w:proofErr w:type="spellStart"/>
      <w:r w:rsidRPr="00BD67C7">
        <w:rPr>
          <w:sz w:val="24"/>
          <w:szCs w:val="24"/>
          <w:lang w:val="it-IT"/>
        </w:rPr>
        <w:t>trigger_quantita_zero</w:t>
      </w:r>
      <w:bookmarkEnd w:id="38"/>
      <w:proofErr w:type="spellEnd"/>
    </w:p>
    <w:p w14:paraId="47C12256" w14:textId="7777777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TRIGGER </w:t>
      </w:r>
      <w:proofErr w:type="spellStart"/>
      <w:r w:rsidRPr="00BD67C7">
        <w:rPr>
          <w:sz w:val="24"/>
          <w:szCs w:val="24"/>
          <w:lang w:val="it-IT"/>
        </w:rPr>
        <w:t>trigger_quantita_zero</w:t>
      </w:r>
      <w:proofErr w:type="spellEnd"/>
      <w:r w:rsidRPr="00BD67C7">
        <w:rPr>
          <w:sz w:val="24"/>
          <w:szCs w:val="24"/>
          <w:lang w:val="it-IT"/>
        </w:rPr>
        <w:t xml:space="preserve"> AFTER UPDATE ON Vende FOR EACH ROW WHEN (</w:t>
      </w:r>
      <w:proofErr w:type="spellStart"/>
      <w:r w:rsidRPr="00BD67C7">
        <w:rPr>
          <w:sz w:val="24"/>
          <w:szCs w:val="24"/>
          <w:lang w:val="it-IT"/>
        </w:rPr>
        <w:t>NEW.Quantita</w:t>
      </w:r>
      <w:proofErr w:type="spellEnd"/>
      <w:r w:rsidRPr="00BD67C7">
        <w:rPr>
          <w:sz w:val="24"/>
          <w:szCs w:val="24"/>
          <w:lang w:val="it-IT"/>
        </w:rPr>
        <w:t xml:space="preserve"> = 0 AND </w:t>
      </w:r>
      <w:proofErr w:type="spellStart"/>
      <w:r w:rsidRPr="00BD67C7">
        <w:rPr>
          <w:sz w:val="24"/>
          <w:szCs w:val="24"/>
          <w:lang w:val="it-IT"/>
        </w:rPr>
        <w:t>OLD.Quantita</w:t>
      </w:r>
      <w:proofErr w:type="spellEnd"/>
      <w:r w:rsidRPr="00BD67C7">
        <w:rPr>
          <w:sz w:val="24"/>
          <w:szCs w:val="24"/>
          <w:lang w:val="it-IT"/>
        </w:rPr>
        <w:t xml:space="preserve"> &gt; 0) EXECUTE FUNCTION </w:t>
      </w:r>
      <w:proofErr w:type="spellStart"/>
      <w:r w:rsidRPr="00BD67C7">
        <w:rPr>
          <w:sz w:val="24"/>
          <w:szCs w:val="24"/>
          <w:lang w:val="it-IT"/>
        </w:rPr>
        <w:t>gestisci_quantita_</w:t>
      </w:r>
      <w:proofErr w:type="gramStart"/>
      <w:r w:rsidRPr="00BD67C7">
        <w:rPr>
          <w:sz w:val="24"/>
          <w:szCs w:val="24"/>
          <w:lang w:val="it-IT"/>
        </w:rPr>
        <w:t>zero</w:t>
      </w:r>
      <w:proofErr w:type="spellEnd"/>
      <w:r w:rsidRPr="00BD67C7">
        <w:rPr>
          <w:sz w:val="24"/>
          <w:szCs w:val="24"/>
          <w:lang w:val="it-IT"/>
        </w:rPr>
        <w:t>(</w:t>
      </w:r>
      <w:proofErr w:type="gramEnd"/>
      <w:r w:rsidRPr="00BD67C7">
        <w:rPr>
          <w:sz w:val="24"/>
          <w:szCs w:val="24"/>
          <w:lang w:val="it-IT"/>
        </w:rPr>
        <w:t>)</w:t>
      </w:r>
    </w:p>
    <w:p w14:paraId="574F070C" w14:textId="3990E038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Trigger utilizzato per rimuovere un prodotto da un negozio quando la quantità scende a zero e per avviare automaticamente un nuovo ordine di rifornimento.</w:t>
      </w:r>
      <w:r w:rsidRPr="00BD67C7">
        <w:rPr>
          <w:sz w:val="24"/>
          <w:szCs w:val="24"/>
          <w:lang w:val="it-IT"/>
        </w:rPr>
        <w:br/>
        <w:t xml:space="preserve">Richiama la funzione </w:t>
      </w:r>
      <w:proofErr w:type="spellStart"/>
      <w:r w:rsidRPr="00BD67C7">
        <w:rPr>
          <w:sz w:val="24"/>
          <w:szCs w:val="24"/>
          <w:lang w:val="it-IT"/>
        </w:rPr>
        <w:t>gestisci_quantita_</w:t>
      </w:r>
      <w:proofErr w:type="gramStart"/>
      <w:r w:rsidRPr="00BD67C7">
        <w:rPr>
          <w:sz w:val="24"/>
          <w:szCs w:val="24"/>
          <w:lang w:val="it-IT"/>
        </w:rPr>
        <w:t>zero</w:t>
      </w:r>
      <w:proofErr w:type="spellEnd"/>
      <w:r w:rsidRPr="00BD67C7">
        <w:rPr>
          <w:sz w:val="24"/>
          <w:szCs w:val="24"/>
          <w:lang w:val="it-IT"/>
        </w:rPr>
        <w:t>(</w:t>
      </w:r>
      <w:proofErr w:type="gramEnd"/>
      <w:r w:rsidRPr="00BD67C7">
        <w:rPr>
          <w:sz w:val="24"/>
          <w:szCs w:val="24"/>
          <w:lang w:val="it-IT"/>
        </w:rPr>
        <w:t xml:space="preserve">) che elimina la riga da Vende e utilizza </w:t>
      </w:r>
      <w:proofErr w:type="spellStart"/>
      <w:r w:rsidRPr="00BD67C7">
        <w:rPr>
          <w:sz w:val="24"/>
          <w:szCs w:val="24"/>
          <w:lang w:val="it-IT"/>
        </w:rPr>
        <w:t>effettua_ordine</w:t>
      </w:r>
      <w:proofErr w:type="spellEnd"/>
      <w:r w:rsidRPr="00BD67C7">
        <w:rPr>
          <w:sz w:val="24"/>
          <w:szCs w:val="24"/>
          <w:lang w:val="it-IT"/>
        </w:rPr>
        <w:t xml:space="preserve"> per ordinare 1 singola unità.</w:t>
      </w:r>
    </w:p>
    <w:p w14:paraId="0DCE2DFB" w14:textId="0C4ED4EB" w:rsidR="009F3FEA" w:rsidRPr="00BD67C7" w:rsidRDefault="009F3FEA" w:rsidP="009F3FEA">
      <w:pPr>
        <w:pStyle w:val="Titolo1"/>
        <w:rPr>
          <w:sz w:val="24"/>
          <w:szCs w:val="24"/>
          <w:lang w:val="it-IT"/>
        </w:rPr>
      </w:pPr>
      <w:bookmarkStart w:id="39" w:name="_Toc202796474"/>
      <w:r w:rsidRPr="00BD67C7">
        <w:rPr>
          <w:sz w:val="24"/>
          <w:szCs w:val="24"/>
          <w:lang w:val="it-IT"/>
        </w:rPr>
        <w:t>Viste</w:t>
      </w:r>
      <w:bookmarkEnd w:id="39"/>
    </w:p>
    <w:p w14:paraId="39C6A8C3" w14:textId="77777777" w:rsidR="009F3FEA" w:rsidRPr="00BD67C7" w:rsidRDefault="009F3FEA" w:rsidP="009F3FEA">
      <w:pPr>
        <w:pStyle w:val="Titolo3"/>
        <w:rPr>
          <w:sz w:val="24"/>
          <w:szCs w:val="24"/>
          <w:lang w:val="it-IT"/>
        </w:rPr>
      </w:pPr>
      <w:bookmarkStart w:id="40" w:name="_Toc202796475"/>
      <w:proofErr w:type="spellStart"/>
      <w:r w:rsidRPr="00BD67C7">
        <w:rPr>
          <w:sz w:val="24"/>
          <w:szCs w:val="24"/>
          <w:lang w:val="it-IT"/>
        </w:rPr>
        <w:t>ListaTesserati</w:t>
      </w:r>
      <w:bookmarkEnd w:id="40"/>
      <w:proofErr w:type="spellEnd"/>
    </w:p>
    <w:p w14:paraId="15450B9F" w14:textId="7777777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VIEW </w:t>
      </w:r>
      <w:proofErr w:type="spellStart"/>
      <w:r w:rsidRPr="00BD67C7">
        <w:rPr>
          <w:sz w:val="24"/>
          <w:szCs w:val="24"/>
          <w:lang w:val="it-IT"/>
        </w:rPr>
        <w:t>ListaTesserati</w:t>
      </w:r>
      <w:proofErr w:type="spellEnd"/>
    </w:p>
    <w:p w14:paraId="14DB90E1" w14:textId="7777777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Vista che mostra la lista dei clienti che possiedono una tessera fedeltà, indicando negozio, dati cliente, data di richiesta e saldo punti.</w:t>
      </w:r>
    </w:p>
    <w:p w14:paraId="4651D178" w14:textId="77777777" w:rsidR="009F3FEA" w:rsidRPr="00BD67C7" w:rsidRDefault="009F3FEA" w:rsidP="009F3FEA">
      <w:pPr>
        <w:pStyle w:val="Titolo3"/>
        <w:rPr>
          <w:sz w:val="24"/>
          <w:szCs w:val="24"/>
          <w:lang w:val="it-IT"/>
        </w:rPr>
      </w:pPr>
      <w:bookmarkStart w:id="41" w:name="_Toc202796476"/>
      <w:proofErr w:type="spellStart"/>
      <w:r w:rsidRPr="00BD67C7">
        <w:rPr>
          <w:sz w:val="24"/>
          <w:szCs w:val="24"/>
          <w:lang w:val="it-IT"/>
        </w:rPr>
        <w:t>StoricoOrdiniFornitori</w:t>
      </w:r>
      <w:bookmarkEnd w:id="41"/>
      <w:proofErr w:type="spellEnd"/>
    </w:p>
    <w:p w14:paraId="4BDDB83E" w14:textId="7777777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VIEW </w:t>
      </w:r>
      <w:proofErr w:type="spellStart"/>
      <w:r w:rsidRPr="00BD67C7">
        <w:rPr>
          <w:sz w:val="24"/>
          <w:szCs w:val="24"/>
          <w:lang w:val="it-IT"/>
        </w:rPr>
        <w:t>StoricoOrdiniFornitori</w:t>
      </w:r>
      <w:proofErr w:type="spellEnd"/>
    </w:p>
    <w:p w14:paraId="13F1FF96" w14:textId="7024C76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Vista che raccoglie tutti gli ordini effettuati dai negozi verso i fornitori, mostrando i dettagli dell’ordine, del prodotto e del fornitore.</w:t>
      </w:r>
    </w:p>
    <w:p w14:paraId="45E6E7E5" w14:textId="77777777" w:rsidR="009F3FEA" w:rsidRPr="00BD67C7" w:rsidRDefault="009F3FEA" w:rsidP="009F3FEA">
      <w:pPr>
        <w:pStyle w:val="Titolo3"/>
        <w:rPr>
          <w:sz w:val="24"/>
          <w:szCs w:val="24"/>
          <w:lang w:val="it-IT"/>
        </w:rPr>
      </w:pPr>
      <w:bookmarkStart w:id="42" w:name="_Toc202796477"/>
      <w:r w:rsidRPr="00BD67C7">
        <w:rPr>
          <w:sz w:val="24"/>
          <w:szCs w:val="24"/>
          <w:lang w:val="it-IT"/>
        </w:rPr>
        <w:lastRenderedPageBreak/>
        <w:t>ClientiConPiuDi300Punti</w:t>
      </w:r>
      <w:bookmarkEnd w:id="42"/>
    </w:p>
    <w:p w14:paraId="465B2431" w14:textId="7777777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VIEW ClientiConPiuDi300Punti</w:t>
      </w:r>
    </w:p>
    <w:p w14:paraId="31884A23" w14:textId="7777777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Vista che elenca tutti i clienti con una tessera fedeltà il cui saldo punti supera 300.</w:t>
      </w:r>
    </w:p>
    <w:p w14:paraId="5490EE7D" w14:textId="77777777" w:rsidR="009F3FEA" w:rsidRPr="00BD67C7" w:rsidRDefault="009F3FEA" w:rsidP="009F3FEA">
      <w:pPr>
        <w:pStyle w:val="Titolo3"/>
        <w:rPr>
          <w:sz w:val="24"/>
          <w:szCs w:val="24"/>
          <w:lang w:val="it-IT"/>
        </w:rPr>
      </w:pPr>
      <w:bookmarkStart w:id="43" w:name="_Toc202796478"/>
      <w:proofErr w:type="spellStart"/>
      <w:r w:rsidRPr="00BD67C7">
        <w:rPr>
          <w:sz w:val="24"/>
          <w:szCs w:val="24"/>
          <w:lang w:val="it-IT"/>
        </w:rPr>
        <w:t>StoricoTessere</w:t>
      </w:r>
      <w:bookmarkEnd w:id="43"/>
      <w:proofErr w:type="spellEnd"/>
    </w:p>
    <w:p w14:paraId="571A2014" w14:textId="7777777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VIEW </w:t>
      </w:r>
      <w:proofErr w:type="spellStart"/>
      <w:r w:rsidRPr="00BD67C7">
        <w:rPr>
          <w:sz w:val="24"/>
          <w:szCs w:val="24"/>
          <w:lang w:val="it-IT"/>
        </w:rPr>
        <w:t>StoricoTessere</w:t>
      </w:r>
      <w:proofErr w:type="spellEnd"/>
    </w:p>
    <w:p w14:paraId="204D83F9" w14:textId="3BEAC480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Vista che mostra tutte le tessere emesse da negozi attualmente chiusi, includendo ID tessera, indirizzo del negozio e data di richiesta.</w:t>
      </w:r>
    </w:p>
    <w:p w14:paraId="71BE24C0" w14:textId="3B6FD177" w:rsidR="00F1305B" w:rsidRPr="00BD67C7" w:rsidRDefault="00F1305B" w:rsidP="00F1305B">
      <w:pPr>
        <w:pStyle w:val="Titolo1"/>
        <w:rPr>
          <w:sz w:val="24"/>
          <w:szCs w:val="24"/>
          <w:lang w:val="it-IT"/>
        </w:rPr>
      </w:pPr>
      <w:bookmarkStart w:id="44" w:name="_Toc202796479"/>
      <w:proofErr w:type="spellStart"/>
      <w:r w:rsidRPr="00BD67C7">
        <w:rPr>
          <w:sz w:val="24"/>
          <w:szCs w:val="24"/>
          <w:lang w:val="it-IT"/>
        </w:rPr>
        <w:t>Scipt</w:t>
      </w:r>
      <w:proofErr w:type="spellEnd"/>
      <w:r w:rsidRPr="00BD67C7">
        <w:rPr>
          <w:sz w:val="24"/>
          <w:szCs w:val="24"/>
          <w:lang w:val="it-IT"/>
        </w:rPr>
        <w:t xml:space="preserve"> PHP</w:t>
      </w:r>
      <w:bookmarkEnd w:id="44"/>
    </w:p>
    <w:p w14:paraId="6FD233BE" w14:textId="2C556747" w:rsidR="00097716" w:rsidRPr="00BD67C7" w:rsidRDefault="00121147" w:rsidP="00097716">
      <w:pPr>
        <w:pStyle w:val="Titolo2"/>
        <w:rPr>
          <w:sz w:val="24"/>
          <w:szCs w:val="24"/>
          <w:lang w:val="it-IT"/>
        </w:rPr>
      </w:pPr>
      <w:bookmarkStart w:id="45" w:name="_Toc202796480"/>
      <w:r w:rsidRPr="00BD67C7"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7FA00950" wp14:editId="32B5A77E">
            <wp:simplePos x="0" y="0"/>
            <wp:positionH relativeFrom="margin">
              <wp:posOffset>4705350</wp:posOffset>
            </wp:positionH>
            <wp:positionV relativeFrom="margin">
              <wp:posOffset>1858010</wp:posOffset>
            </wp:positionV>
            <wp:extent cx="1856105" cy="1579880"/>
            <wp:effectExtent l="0" t="0" r="0" b="1270"/>
            <wp:wrapSquare wrapText="bothSides"/>
            <wp:docPr id="1545377580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77580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716" w:rsidRPr="00BD67C7">
        <w:rPr>
          <w:sz w:val="24"/>
          <w:szCs w:val="24"/>
          <w:lang w:val="it-IT"/>
        </w:rPr>
        <w:t>Autenticazione e sessione</w:t>
      </w:r>
      <w:bookmarkEnd w:id="45"/>
    </w:p>
    <w:p w14:paraId="2694C2BA" w14:textId="01F0CD38" w:rsidR="00F1305B" w:rsidRPr="00BD67C7" w:rsidRDefault="00F1305B" w:rsidP="00097716">
      <w:pPr>
        <w:pStyle w:val="Titolo3"/>
        <w:rPr>
          <w:sz w:val="24"/>
          <w:szCs w:val="24"/>
          <w:lang w:val="it-IT"/>
        </w:rPr>
      </w:pPr>
      <w:bookmarkStart w:id="46" w:name="_Toc202796481"/>
      <w:proofErr w:type="spellStart"/>
      <w:r w:rsidRPr="00BD67C7">
        <w:rPr>
          <w:sz w:val="24"/>
          <w:szCs w:val="24"/>
          <w:lang w:val="it-IT"/>
        </w:rPr>
        <w:t>login.php</w:t>
      </w:r>
      <w:bookmarkEnd w:id="46"/>
      <w:proofErr w:type="spellEnd"/>
    </w:p>
    <w:p w14:paraId="65556866" w14:textId="3E3C59FF" w:rsidR="00F1305B" w:rsidRPr="00BD67C7" w:rsidRDefault="00F1305B" w:rsidP="00CC2135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Script utilizzato per gestire l'autenticazione </w:t>
      </w:r>
      <w:r w:rsidR="00E8569C" w:rsidRPr="00BD67C7">
        <w:rPr>
          <w:sz w:val="24"/>
          <w:szCs w:val="24"/>
          <w:lang w:val="it-IT"/>
        </w:rPr>
        <w:t>dei c</w:t>
      </w:r>
      <w:r w:rsidRPr="00BD67C7">
        <w:rPr>
          <w:sz w:val="24"/>
          <w:szCs w:val="24"/>
          <w:lang w:val="it-IT"/>
        </w:rPr>
        <w:t>lient</w:t>
      </w:r>
      <w:r w:rsidR="00E8569C" w:rsidRPr="00BD67C7">
        <w:rPr>
          <w:sz w:val="24"/>
          <w:szCs w:val="24"/>
          <w:lang w:val="it-IT"/>
        </w:rPr>
        <w:t>i</w:t>
      </w:r>
      <w:r w:rsidRPr="00BD67C7">
        <w:rPr>
          <w:sz w:val="24"/>
          <w:szCs w:val="24"/>
          <w:lang w:val="it-IT"/>
        </w:rPr>
        <w:t xml:space="preserve"> e </w:t>
      </w:r>
      <w:r w:rsidR="00E8569C" w:rsidRPr="00BD67C7">
        <w:rPr>
          <w:sz w:val="24"/>
          <w:szCs w:val="24"/>
          <w:lang w:val="it-IT"/>
        </w:rPr>
        <w:t xml:space="preserve">dei </w:t>
      </w:r>
      <w:r w:rsidRPr="00BD67C7">
        <w:rPr>
          <w:sz w:val="24"/>
          <w:szCs w:val="24"/>
          <w:lang w:val="it-IT"/>
        </w:rPr>
        <w:t xml:space="preserve">manager. Riceve username e password tramite POST e invoca la funzione SQL </w:t>
      </w:r>
      <w:proofErr w:type="spellStart"/>
      <w:r w:rsidRPr="00BD67C7">
        <w:rPr>
          <w:sz w:val="24"/>
          <w:szCs w:val="24"/>
          <w:lang w:val="it-IT"/>
        </w:rPr>
        <w:t>login_utente</w:t>
      </w:r>
      <w:proofErr w:type="spellEnd"/>
      <w:r w:rsidRPr="00BD67C7">
        <w:rPr>
          <w:sz w:val="24"/>
          <w:szCs w:val="24"/>
          <w:lang w:val="it-IT"/>
        </w:rPr>
        <w:t>. Se l'autenticazione ha successo, avvia una sessione e reindirizza l'utente alla dashboard corretta. In caso contrario, mostra un messaggio di errore.</w:t>
      </w:r>
      <w:r w:rsidR="00787172" w:rsidRPr="00BD67C7">
        <w:rPr>
          <w:noProof/>
          <w:sz w:val="24"/>
          <w:szCs w:val="24"/>
          <w:lang w:val="it-IT"/>
        </w:rPr>
        <w:t xml:space="preserve"> </w:t>
      </w:r>
    </w:p>
    <w:p w14:paraId="1892EEB8" w14:textId="755B721C" w:rsidR="00F1305B" w:rsidRPr="00BD67C7" w:rsidRDefault="00F1305B" w:rsidP="00097716">
      <w:pPr>
        <w:pStyle w:val="Titolo3"/>
        <w:rPr>
          <w:sz w:val="24"/>
          <w:szCs w:val="24"/>
          <w:lang w:val="it-IT"/>
        </w:rPr>
      </w:pPr>
      <w:bookmarkStart w:id="47" w:name="_Toc202796482"/>
      <w:proofErr w:type="spellStart"/>
      <w:r w:rsidRPr="00BD67C7">
        <w:rPr>
          <w:sz w:val="24"/>
          <w:szCs w:val="24"/>
          <w:lang w:val="it-IT"/>
        </w:rPr>
        <w:t>logout.php</w:t>
      </w:r>
      <w:bookmarkEnd w:id="47"/>
      <w:proofErr w:type="spellEnd"/>
    </w:p>
    <w:p w14:paraId="57DCBE44" w14:textId="166D0F6D" w:rsidR="00F1305B" w:rsidRPr="00BD67C7" w:rsidRDefault="00121147" w:rsidP="00F1305B">
      <w:pPr>
        <w:rPr>
          <w:sz w:val="24"/>
          <w:szCs w:val="24"/>
          <w:lang w:val="it-IT"/>
        </w:rPr>
      </w:pPr>
      <w:r w:rsidRPr="00BD67C7">
        <w:rPr>
          <w:noProof/>
          <w:sz w:val="24"/>
          <w:szCs w:val="24"/>
          <w:lang w:val="it-IT"/>
        </w:rPr>
        <w:drawing>
          <wp:anchor distT="0" distB="0" distL="114300" distR="114300" simplePos="0" relativeHeight="251670016" behindDoc="0" locked="0" layoutInCell="1" allowOverlap="1" wp14:anchorId="65BE9A49" wp14:editId="022E5961">
            <wp:simplePos x="0" y="0"/>
            <wp:positionH relativeFrom="margin">
              <wp:posOffset>4724400</wp:posOffset>
            </wp:positionH>
            <wp:positionV relativeFrom="margin">
              <wp:posOffset>3886200</wp:posOffset>
            </wp:positionV>
            <wp:extent cx="1819275" cy="1590675"/>
            <wp:effectExtent l="0" t="0" r="9525" b="9525"/>
            <wp:wrapSquare wrapText="bothSides"/>
            <wp:docPr id="914445893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45893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05B" w:rsidRPr="00BD67C7">
        <w:rPr>
          <w:sz w:val="24"/>
          <w:szCs w:val="24"/>
          <w:lang w:val="it-IT"/>
        </w:rPr>
        <w:t>Script utilizzato per terminare la sessione utente. Distrugge tutti i dati della sessione e reindirizza l’utente alla pagina di login.</w:t>
      </w:r>
    </w:p>
    <w:p w14:paraId="4A7C2419" w14:textId="069B1817" w:rsidR="00F1305B" w:rsidRPr="00BD67C7" w:rsidRDefault="00F1305B" w:rsidP="00097716">
      <w:pPr>
        <w:pStyle w:val="Titolo3"/>
        <w:rPr>
          <w:sz w:val="24"/>
          <w:szCs w:val="24"/>
          <w:lang w:val="it-IT"/>
        </w:rPr>
      </w:pPr>
      <w:bookmarkStart w:id="48" w:name="_Toc202796483"/>
      <w:proofErr w:type="spellStart"/>
      <w:r w:rsidRPr="00BD67C7">
        <w:rPr>
          <w:sz w:val="24"/>
          <w:szCs w:val="24"/>
          <w:lang w:val="it-IT"/>
        </w:rPr>
        <w:t>modifica_password.php</w:t>
      </w:r>
      <w:bookmarkEnd w:id="48"/>
      <w:proofErr w:type="spellEnd"/>
    </w:p>
    <w:p w14:paraId="2BC7A9F7" w14:textId="640A19D0" w:rsidR="00097716" w:rsidRPr="00BD67C7" w:rsidRDefault="00F1305B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che consente a un utente autenticato (cliente o manager) di modificare la propria password.</w:t>
      </w:r>
      <w:r w:rsidRPr="00BD67C7">
        <w:rPr>
          <w:sz w:val="24"/>
          <w:szCs w:val="24"/>
          <w:lang w:val="it-IT"/>
        </w:rPr>
        <w:br/>
        <w:t>Viene richiesto l’inserimento della password attuale e di quella nuova</w:t>
      </w:r>
      <w:r w:rsidR="00097716" w:rsidRPr="00BD67C7">
        <w:rPr>
          <w:sz w:val="24"/>
          <w:szCs w:val="24"/>
          <w:lang w:val="it-IT"/>
        </w:rPr>
        <w:t xml:space="preserve"> due volte</w:t>
      </w:r>
      <w:r w:rsidRPr="00BD67C7">
        <w:rPr>
          <w:sz w:val="24"/>
          <w:szCs w:val="24"/>
          <w:lang w:val="it-IT"/>
        </w:rPr>
        <w:t xml:space="preserve">. La validazione avviene tramite la funzione SQL </w:t>
      </w:r>
      <w:proofErr w:type="spellStart"/>
      <w:r w:rsidRPr="00BD67C7">
        <w:rPr>
          <w:sz w:val="24"/>
          <w:szCs w:val="24"/>
          <w:lang w:val="it-IT"/>
        </w:rPr>
        <w:t>modifica_password</w:t>
      </w:r>
      <w:proofErr w:type="spellEnd"/>
      <w:r w:rsidRPr="00BD67C7">
        <w:rPr>
          <w:sz w:val="24"/>
          <w:szCs w:val="24"/>
          <w:lang w:val="it-IT"/>
        </w:rPr>
        <w:t>.</w:t>
      </w:r>
      <w:r w:rsidR="00121147" w:rsidRPr="00BD67C7">
        <w:rPr>
          <w:noProof/>
          <w:sz w:val="24"/>
          <w:szCs w:val="24"/>
          <w:lang w:val="it-IT"/>
        </w:rPr>
        <w:t xml:space="preserve"> </w:t>
      </w:r>
    </w:p>
    <w:p w14:paraId="1DCB94AE" w14:textId="0DDCB142" w:rsidR="00E94912" w:rsidRPr="00BD67C7" w:rsidRDefault="00E94912" w:rsidP="00E94912">
      <w:pPr>
        <w:pStyle w:val="Titolo3"/>
        <w:rPr>
          <w:sz w:val="24"/>
          <w:szCs w:val="24"/>
          <w:lang w:val="it-IT"/>
        </w:rPr>
      </w:pPr>
      <w:bookmarkStart w:id="49" w:name="_Toc202796484"/>
      <w:proofErr w:type="spellStart"/>
      <w:r w:rsidRPr="00BD67C7">
        <w:rPr>
          <w:sz w:val="24"/>
          <w:szCs w:val="24"/>
          <w:lang w:val="it-IT"/>
        </w:rPr>
        <w:t>db.php</w:t>
      </w:r>
      <w:bookmarkEnd w:id="49"/>
      <w:proofErr w:type="spellEnd"/>
    </w:p>
    <w:p w14:paraId="51895D42" w14:textId="6DF26D1D" w:rsidR="00E94912" w:rsidRPr="00BD67C7" w:rsidRDefault="00E94912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Script responsabile della connessione al database </w:t>
      </w:r>
      <w:proofErr w:type="spellStart"/>
      <w:r w:rsidRPr="00BD67C7">
        <w:rPr>
          <w:sz w:val="24"/>
          <w:szCs w:val="24"/>
          <w:lang w:val="it-IT"/>
        </w:rPr>
        <w:t>PostgreSQL</w:t>
      </w:r>
      <w:proofErr w:type="spellEnd"/>
      <w:r w:rsidRPr="00BD67C7">
        <w:rPr>
          <w:sz w:val="24"/>
          <w:szCs w:val="24"/>
          <w:lang w:val="it-IT"/>
        </w:rPr>
        <w:t>.</w:t>
      </w:r>
      <w:r w:rsidRPr="00BD67C7">
        <w:rPr>
          <w:sz w:val="24"/>
          <w:szCs w:val="24"/>
          <w:lang w:val="it-IT"/>
        </w:rPr>
        <w:br/>
        <w:t xml:space="preserve">Utilizza la funzione </w:t>
      </w:r>
      <w:proofErr w:type="spellStart"/>
      <w:r w:rsidRPr="00BD67C7">
        <w:rPr>
          <w:sz w:val="24"/>
          <w:szCs w:val="24"/>
          <w:lang w:val="it-IT"/>
        </w:rPr>
        <w:t>pg_connect</w:t>
      </w:r>
      <w:proofErr w:type="spellEnd"/>
      <w:r w:rsidRPr="00BD67C7">
        <w:rPr>
          <w:sz w:val="24"/>
          <w:szCs w:val="24"/>
          <w:lang w:val="it-IT"/>
        </w:rPr>
        <w:t xml:space="preserve"> con una stringa di connessione e rende disponibile la variabile globale $</w:t>
      </w:r>
      <w:proofErr w:type="spellStart"/>
      <w:r w:rsidRPr="00BD67C7">
        <w:rPr>
          <w:sz w:val="24"/>
          <w:szCs w:val="24"/>
          <w:lang w:val="it-IT"/>
        </w:rPr>
        <w:t>conn</w:t>
      </w:r>
      <w:proofErr w:type="spellEnd"/>
      <w:r w:rsidRPr="00BD67C7">
        <w:rPr>
          <w:sz w:val="24"/>
          <w:szCs w:val="24"/>
          <w:lang w:val="it-IT"/>
        </w:rPr>
        <w:t>, utilizzata da tutti gli altri script per eseguire query sul database.</w:t>
      </w:r>
    </w:p>
    <w:p w14:paraId="7325FBA4" w14:textId="030879C6" w:rsidR="00097716" w:rsidRPr="00BD67C7" w:rsidRDefault="00097716" w:rsidP="00097716">
      <w:pPr>
        <w:pStyle w:val="Titolo2"/>
        <w:rPr>
          <w:sz w:val="24"/>
          <w:szCs w:val="24"/>
          <w:lang w:val="it-IT"/>
        </w:rPr>
      </w:pPr>
      <w:bookmarkStart w:id="50" w:name="_Toc202796485"/>
      <w:r w:rsidRPr="00BD67C7">
        <w:rPr>
          <w:sz w:val="24"/>
          <w:szCs w:val="24"/>
          <w:lang w:val="it-IT"/>
        </w:rPr>
        <w:t>Gestione Clienti</w:t>
      </w:r>
      <w:bookmarkEnd w:id="50"/>
    </w:p>
    <w:p w14:paraId="25D0377B" w14:textId="77777777" w:rsidR="00097716" w:rsidRPr="00BD67C7" w:rsidRDefault="00097716" w:rsidP="00097716">
      <w:pPr>
        <w:pStyle w:val="Titolo3"/>
        <w:rPr>
          <w:sz w:val="24"/>
          <w:szCs w:val="24"/>
          <w:lang w:val="it-IT"/>
        </w:rPr>
      </w:pPr>
      <w:bookmarkStart w:id="51" w:name="_Toc202796486"/>
      <w:proofErr w:type="spellStart"/>
      <w:r w:rsidRPr="00BD67C7">
        <w:rPr>
          <w:sz w:val="24"/>
          <w:szCs w:val="24"/>
          <w:lang w:val="it-IT"/>
        </w:rPr>
        <w:t>gestione_clienti.php</w:t>
      </w:r>
      <w:bookmarkEnd w:id="51"/>
      <w:proofErr w:type="spellEnd"/>
    </w:p>
    <w:p w14:paraId="462A2004" w14:textId="2DE601C5" w:rsidR="00097716" w:rsidRPr="00BD67C7" w:rsidRDefault="00097716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utilizzato dal manager per gestire i dati dei clienti.</w:t>
      </w:r>
      <w:r w:rsidRPr="00BD67C7">
        <w:rPr>
          <w:sz w:val="24"/>
          <w:szCs w:val="24"/>
          <w:lang w:val="it-IT"/>
        </w:rPr>
        <w:br/>
        <w:t xml:space="preserve">Consente di creare, modificare </w:t>
      </w:r>
      <w:proofErr w:type="gramStart"/>
      <w:r w:rsidRPr="00BD67C7">
        <w:rPr>
          <w:sz w:val="24"/>
          <w:szCs w:val="24"/>
          <w:lang w:val="it-IT"/>
        </w:rPr>
        <w:t>e</w:t>
      </w:r>
      <w:proofErr w:type="gramEnd"/>
      <w:r w:rsidRPr="00BD67C7">
        <w:rPr>
          <w:sz w:val="24"/>
          <w:szCs w:val="24"/>
          <w:lang w:val="it-IT"/>
        </w:rPr>
        <w:t xml:space="preserve"> eliminare clienti dal sistema. Le operazioni </w:t>
      </w:r>
      <w:r w:rsidRPr="00BD67C7">
        <w:rPr>
          <w:sz w:val="24"/>
          <w:szCs w:val="24"/>
          <w:lang w:val="it-IT"/>
        </w:rPr>
        <w:lastRenderedPageBreak/>
        <w:t>avvengono tramite form HTML e i dati vengono validati e passati alle rispettive funzioni SQL</w:t>
      </w:r>
      <w:r w:rsidR="00372F00" w:rsidRPr="00BD67C7">
        <w:rPr>
          <w:sz w:val="24"/>
          <w:szCs w:val="24"/>
          <w:lang w:val="it-IT"/>
        </w:rPr>
        <w:t xml:space="preserve">: </w:t>
      </w:r>
      <w:proofErr w:type="spellStart"/>
      <w:r w:rsidR="00372F00" w:rsidRPr="00BD67C7">
        <w:rPr>
          <w:sz w:val="24"/>
          <w:szCs w:val="24"/>
          <w:lang w:val="it-IT"/>
        </w:rPr>
        <w:t>crea_cliente</w:t>
      </w:r>
      <w:proofErr w:type="spellEnd"/>
      <w:r w:rsidR="00372F00" w:rsidRPr="00BD67C7">
        <w:rPr>
          <w:sz w:val="24"/>
          <w:szCs w:val="24"/>
          <w:lang w:val="it-IT"/>
        </w:rPr>
        <w:t xml:space="preserve">, </w:t>
      </w:r>
      <w:proofErr w:type="spellStart"/>
      <w:r w:rsidR="00372F00" w:rsidRPr="00BD67C7">
        <w:rPr>
          <w:sz w:val="24"/>
          <w:szCs w:val="24"/>
          <w:lang w:val="it-IT"/>
        </w:rPr>
        <w:t>modifica_cliente</w:t>
      </w:r>
      <w:proofErr w:type="spellEnd"/>
      <w:r w:rsidR="00372F00" w:rsidRPr="00BD67C7">
        <w:rPr>
          <w:sz w:val="24"/>
          <w:szCs w:val="24"/>
          <w:lang w:val="it-IT"/>
        </w:rPr>
        <w:t xml:space="preserve">, </w:t>
      </w:r>
      <w:proofErr w:type="spellStart"/>
      <w:r w:rsidR="00372F00" w:rsidRPr="00BD67C7">
        <w:rPr>
          <w:sz w:val="24"/>
          <w:szCs w:val="24"/>
          <w:lang w:val="it-IT"/>
        </w:rPr>
        <w:t>elimina_cliente</w:t>
      </w:r>
      <w:proofErr w:type="spellEnd"/>
      <w:r w:rsidRPr="00BD67C7">
        <w:rPr>
          <w:sz w:val="24"/>
          <w:szCs w:val="24"/>
          <w:lang w:val="it-IT"/>
        </w:rPr>
        <w:t>.</w:t>
      </w:r>
      <w:r w:rsidR="002C744E" w:rsidRPr="00BD67C7">
        <w:rPr>
          <w:noProof/>
          <w:sz w:val="24"/>
          <w:szCs w:val="24"/>
          <w:lang w:val="it-IT"/>
        </w:rPr>
        <w:t xml:space="preserve"> </w:t>
      </w:r>
      <w:r w:rsidR="002C744E" w:rsidRPr="00BD67C7">
        <w:rPr>
          <w:noProof/>
          <w:sz w:val="24"/>
          <w:szCs w:val="24"/>
          <w:lang w:val="it-IT"/>
        </w:rPr>
        <w:drawing>
          <wp:inline distT="0" distB="0" distL="0" distR="0" wp14:anchorId="3CB2E26F" wp14:editId="5A96E1EE">
            <wp:extent cx="5486400" cy="1924685"/>
            <wp:effectExtent l="0" t="0" r="0" b="0"/>
            <wp:docPr id="771025603" name="Immagine 1" descr="Immagine che contiene testo, softwa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25603" name="Immagine 1" descr="Immagine che contiene testo, software, schermat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A3C6" w14:textId="72F4301F" w:rsidR="00097716" w:rsidRPr="00BD67C7" w:rsidRDefault="00097716" w:rsidP="00097716">
      <w:pPr>
        <w:pStyle w:val="Titolo2"/>
        <w:rPr>
          <w:sz w:val="24"/>
          <w:szCs w:val="24"/>
          <w:lang w:val="it-IT"/>
        </w:rPr>
      </w:pPr>
      <w:bookmarkStart w:id="52" w:name="_Toc202796487"/>
      <w:r w:rsidRPr="00BD67C7">
        <w:rPr>
          <w:sz w:val="24"/>
          <w:szCs w:val="24"/>
          <w:lang w:val="it-IT"/>
        </w:rPr>
        <w:t>Acquisti (cliente)</w:t>
      </w:r>
      <w:bookmarkEnd w:id="52"/>
    </w:p>
    <w:p w14:paraId="591B11A4" w14:textId="77777777" w:rsidR="00097716" w:rsidRPr="00BD67C7" w:rsidRDefault="00097716" w:rsidP="00097716">
      <w:pPr>
        <w:pStyle w:val="Titolo3"/>
        <w:rPr>
          <w:sz w:val="24"/>
          <w:szCs w:val="24"/>
          <w:lang w:val="it-IT"/>
        </w:rPr>
      </w:pPr>
      <w:bookmarkStart w:id="53" w:name="_Toc202796488"/>
      <w:proofErr w:type="spellStart"/>
      <w:r w:rsidRPr="00BD67C7">
        <w:rPr>
          <w:sz w:val="24"/>
          <w:szCs w:val="24"/>
          <w:lang w:val="it-IT"/>
        </w:rPr>
        <w:t>acquisti.php</w:t>
      </w:r>
      <w:bookmarkEnd w:id="53"/>
      <w:proofErr w:type="spellEnd"/>
    </w:p>
    <w:p w14:paraId="5D094FAD" w14:textId="4FE91F40" w:rsidR="00097716" w:rsidRPr="00BD67C7" w:rsidRDefault="00097716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utilizzato dal cliente per visualizzare i prodotti disponibili in un negozio</w:t>
      </w:r>
      <w:r w:rsidR="00372F00" w:rsidRPr="00BD67C7">
        <w:rPr>
          <w:sz w:val="24"/>
          <w:szCs w:val="24"/>
          <w:lang w:val="it-IT"/>
        </w:rPr>
        <w:t xml:space="preserve"> tramite l’apposita funzione SQL </w:t>
      </w:r>
      <w:proofErr w:type="spellStart"/>
      <w:r w:rsidR="00372F00" w:rsidRPr="00BD67C7">
        <w:rPr>
          <w:sz w:val="24"/>
          <w:szCs w:val="24"/>
          <w:lang w:val="it-IT"/>
        </w:rPr>
        <w:t>prodotti_disponibili_negozio</w:t>
      </w:r>
      <w:proofErr w:type="spellEnd"/>
      <w:r w:rsidRPr="00BD67C7">
        <w:rPr>
          <w:sz w:val="24"/>
          <w:szCs w:val="24"/>
          <w:lang w:val="it-IT"/>
        </w:rPr>
        <w:t>.</w:t>
      </w:r>
      <w:r w:rsidRPr="00BD67C7">
        <w:rPr>
          <w:sz w:val="24"/>
          <w:szCs w:val="24"/>
          <w:lang w:val="it-IT"/>
        </w:rPr>
        <w:br/>
        <w:t>Consente la selezione dei prodotti da acquistare e l’aggiunta al carrello.</w:t>
      </w:r>
      <w:r w:rsidR="00BD67C7" w:rsidRPr="00BD67C7">
        <w:rPr>
          <w:noProof/>
          <w:sz w:val="24"/>
          <w:szCs w:val="24"/>
          <w:lang w:val="it-IT"/>
        </w:rPr>
        <w:t xml:space="preserve"> </w:t>
      </w:r>
      <w:r w:rsidR="00BD67C7" w:rsidRPr="00BD67C7">
        <w:rPr>
          <w:sz w:val="24"/>
          <w:szCs w:val="24"/>
          <w:lang w:val="it-IT"/>
        </w:rPr>
        <w:drawing>
          <wp:inline distT="0" distB="0" distL="0" distR="0" wp14:anchorId="7F06E70C" wp14:editId="6DACBA60">
            <wp:extent cx="5486400" cy="2645410"/>
            <wp:effectExtent l="0" t="0" r="0" b="2540"/>
            <wp:docPr id="1307572768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72768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99AE" w14:textId="77777777" w:rsidR="00097716" w:rsidRPr="00BD67C7" w:rsidRDefault="00097716" w:rsidP="00097716">
      <w:pPr>
        <w:pStyle w:val="Titolo3"/>
        <w:rPr>
          <w:sz w:val="24"/>
          <w:szCs w:val="24"/>
          <w:lang w:val="it-IT"/>
        </w:rPr>
      </w:pPr>
      <w:bookmarkStart w:id="54" w:name="_Toc202796489"/>
      <w:proofErr w:type="spellStart"/>
      <w:r w:rsidRPr="00BD67C7">
        <w:rPr>
          <w:sz w:val="24"/>
          <w:szCs w:val="24"/>
          <w:lang w:val="it-IT"/>
        </w:rPr>
        <w:t>checkout.php</w:t>
      </w:r>
      <w:bookmarkEnd w:id="54"/>
      <w:proofErr w:type="spellEnd"/>
    </w:p>
    <w:p w14:paraId="1B0E8F64" w14:textId="6628F87D" w:rsidR="00097716" w:rsidRPr="00BD67C7" w:rsidRDefault="00097716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che mostra il riepilogo del carrello del cliente. Permette di selezionare</w:t>
      </w:r>
      <w:r w:rsidR="00372F00" w:rsidRPr="00BD67C7">
        <w:rPr>
          <w:sz w:val="24"/>
          <w:szCs w:val="24"/>
          <w:lang w:val="it-IT"/>
        </w:rPr>
        <w:t xml:space="preserve"> modificare le quantità dei prodotti selezionati e</w:t>
      </w:r>
      <w:r w:rsidRPr="00BD67C7">
        <w:rPr>
          <w:sz w:val="24"/>
          <w:szCs w:val="24"/>
          <w:lang w:val="it-IT"/>
        </w:rPr>
        <w:t xml:space="preserve"> se applicare o meno lo sconto</w:t>
      </w:r>
      <w:r w:rsidR="00372F00" w:rsidRPr="00BD67C7">
        <w:rPr>
          <w:sz w:val="24"/>
          <w:szCs w:val="24"/>
          <w:lang w:val="it-IT"/>
        </w:rPr>
        <w:t>, infine</w:t>
      </w:r>
      <w:r w:rsidRPr="00BD67C7">
        <w:rPr>
          <w:sz w:val="24"/>
          <w:szCs w:val="24"/>
          <w:lang w:val="it-IT"/>
        </w:rPr>
        <w:t xml:space="preserve"> </w:t>
      </w:r>
      <w:r w:rsidRPr="00BD67C7">
        <w:rPr>
          <w:sz w:val="24"/>
          <w:szCs w:val="24"/>
          <w:lang w:val="it-IT"/>
        </w:rPr>
        <w:lastRenderedPageBreak/>
        <w:t xml:space="preserve">invia i dati </w:t>
      </w:r>
      <w:r w:rsidR="00E90B48" w:rsidRPr="00BD67C7">
        <w:rPr>
          <w:sz w:val="24"/>
          <w:szCs w:val="24"/>
          <w:lang w:val="it-IT"/>
        </w:rPr>
        <w:t>a</w:t>
      </w:r>
      <w:r w:rsidRPr="00BD67C7">
        <w:rPr>
          <w:sz w:val="24"/>
          <w:szCs w:val="24"/>
          <w:lang w:val="it-IT"/>
        </w:rPr>
        <w:t xml:space="preserve"> </w:t>
      </w:r>
      <w:proofErr w:type="spellStart"/>
      <w:r w:rsidRPr="00BD67C7">
        <w:rPr>
          <w:sz w:val="24"/>
          <w:szCs w:val="24"/>
          <w:lang w:val="it-IT"/>
        </w:rPr>
        <w:t>conferma_acquisto.php</w:t>
      </w:r>
      <w:proofErr w:type="spellEnd"/>
      <w:r w:rsidRPr="00BD67C7">
        <w:rPr>
          <w:sz w:val="24"/>
          <w:szCs w:val="24"/>
          <w:lang w:val="it-IT"/>
        </w:rPr>
        <w:t>.</w:t>
      </w:r>
      <w:r w:rsidR="00BD67C7" w:rsidRPr="00BD67C7">
        <w:rPr>
          <w:noProof/>
          <w:sz w:val="24"/>
          <w:szCs w:val="24"/>
          <w:lang w:val="it-IT"/>
        </w:rPr>
        <w:t xml:space="preserve"> </w:t>
      </w:r>
      <w:r w:rsidR="00BD67C7" w:rsidRPr="00BD67C7">
        <w:rPr>
          <w:sz w:val="24"/>
          <w:szCs w:val="24"/>
          <w:lang w:val="it-IT"/>
        </w:rPr>
        <w:drawing>
          <wp:inline distT="0" distB="0" distL="0" distR="0" wp14:anchorId="3045E7BB" wp14:editId="0BF9FE15">
            <wp:extent cx="5486400" cy="1656715"/>
            <wp:effectExtent l="0" t="0" r="0" b="635"/>
            <wp:docPr id="1823949370" name="Immagine 1" descr="Immagine che contiene testo, linea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49370" name="Immagine 1" descr="Immagine che contiene testo, linea, Carattere, schermata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A761" w14:textId="77777777" w:rsidR="00097716" w:rsidRPr="00BD67C7" w:rsidRDefault="00097716" w:rsidP="00097716">
      <w:pPr>
        <w:pStyle w:val="Titolo3"/>
        <w:rPr>
          <w:sz w:val="24"/>
          <w:szCs w:val="24"/>
          <w:lang w:val="it-IT"/>
        </w:rPr>
      </w:pPr>
      <w:bookmarkStart w:id="55" w:name="_Toc202796490"/>
      <w:proofErr w:type="spellStart"/>
      <w:r w:rsidRPr="00BD67C7">
        <w:rPr>
          <w:sz w:val="24"/>
          <w:szCs w:val="24"/>
          <w:lang w:val="it-IT"/>
        </w:rPr>
        <w:t>conferma_acquisto.php</w:t>
      </w:r>
      <w:bookmarkEnd w:id="55"/>
      <w:proofErr w:type="spellEnd"/>
    </w:p>
    <w:p w14:paraId="1EFF339B" w14:textId="4F0E4204" w:rsidR="00097716" w:rsidRPr="00BD67C7" w:rsidRDefault="00097716" w:rsidP="000216A8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Script che completa l'acquisto di uno o più prodotti. Riceve i dati dal carrello e invoca la funzione SQL </w:t>
      </w:r>
      <w:proofErr w:type="spellStart"/>
      <w:r w:rsidRPr="00BD67C7">
        <w:rPr>
          <w:sz w:val="24"/>
          <w:szCs w:val="24"/>
          <w:lang w:val="it-IT"/>
        </w:rPr>
        <w:t>effettua_acquisto</w:t>
      </w:r>
      <w:proofErr w:type="spellEnd"/>
      <w:r w:rsidRPr="00BD67C7">
        <w:rPr>
          <w:sz w:val="24"/>
          <w:szCs w:val="24"/>
          <w:lang w:val="it-IT"/>
        </w:rPr>
        <w:t>, che gestisce la fattura, lo sconto e l’aggiornamento del magazzino.</w:t>
      </w:r>
    </w:p>
    <w:p w14:paraId="7E35E1FC" w14:textId="11E89ED6" w:rsidR="00097716" w:rsidRPr="00BD67C7" w:rsidRDefault="00097716" w:rsidP="00097716">
      <w:pPr>
        <w:pStyle w:val="Titolo2"/>
        <w:rPr>
          <w:sz w:val="24"/>
          <w:szCs w:val="24"/>
          <w:lang w:val="it-IT"/>
        </w:rPr>
      </w:pPr>
      <w:bookmarkStart w:id="56" w:name="_Toc202796491"/>
      <w:r w:rsidRPr="00BD67C7">
        <w:rPr>
          <w:sz w:val="24"/>
          <w:szCs w:val="24"/>
          <w:lang w:val="it-IT"/>
        </w:rPr>
        <w:t>Gestione Negozi</w:t>
      </w:r>
      <w:bookmarkEnd w:id="56"/>
    </w:p>
    <w:p w14:paraId="1A3C6C64" w14:textId="77777777" w:rsidR="00097716" w:rsidRPr="00BD67C7" w:rsidRDefault="00097716" w:rsidP="00097716">
      <w:pPr>
        <w:pStyle w:val="Titolo3"/>
        <w:rPr>
          <w:sz w:val="24"/>
          <w:szCs w:val="24"/>
          <w:lang w:val="it-IT"/>
        </w:rPr>
      </w:pPr>
      <w:bookmarkStart w:id="57" w:name="_Toc202796492"/>
      <w:proofErr w:type="spellStart"/>
      <w:r w:rsidRPr="00BD67C7">
        <w:rPr>
          <w:sz w:val="24"/>
          <w:szCs w:val="24"/>
          <w:lang w:val="it-IT"/>
        </w:rPr>
        <w:t>gestione_negozi.php</w:t>
      </w:r>
      <w:bookmarkEnd w:id="57"/>
      <w:proofErr w:type="spellEnd"/>
    </w:p>
    <w:p w14:paraId="5B545107" w14:textId="77777777" w:rsidR="0095417B" w:rsidRPr="00BD67C7" w:rsidRDefault="00097716" w:rsidP="0095417B">
      <w:pPr>
        <w:spacing w:after="0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utilizzato dal manager per gestire i negozi.</w:t>
      </w:r>
      <w:r w:rsidRPr="00BD67C7">
        <w:rPr>
          <w:sz w:val="24"/>
          <w:szCs w:val="24"/>
          <w:lang w:val="it-IT"/>
        </w:rPr>
        <w:br/>
        <w:t xml:space="preserve">Consente di creare nuovi negozi, modificarne i dati (indirizzo, orari, manager) e </w:t>
      </w:r>
      <w:r w:rsidR="00FA0C5E" w:rsidRPr="00BD67C7">
        <w:rPr>
          <w:sz w:val="24"/>
          <w:szCs w:val="24"/>
          <w:lang w:val="it-IT"/>
        </w:rPr>
        <w:t>chiuderli</w:t>
      </w:r>
      <w:r w:rsidRPr="00BD67C7">
        <w:rPr>
          <w:sz w:val="24"/>
          <w:szCs w:val="24"/>
          <w:lang w:val="it-IT"/>
        </w:rPr>
        <w:t>.</w:t>
      </w:r>
    </w:p>
    <w:p w14:paraId="70140B76" w14:textId="77777777" w:rsidR="0095417B" w:rsidRPr="00BD67C7" w:rsidRDefault="0095417B" w:rsidP="0095417B">
      <w:pPr>
        <w:spacing w:after="0"/>
        <w:rPr>
          <w:sz w:val="24"/>
          <w:szCs w:val="24"/>
          <w:lang w:val="it-IT"/>
        </w:rPr>
      </w:pPr>
      <w:proofErr w:type="spellStart"/>
      <w:r w:rsidRPr="00BD67C7">
        <w:rPr>
          <w:sz w:val="24"/>
          <w:szCs w:val="24"/>
          <w:lang w:val="it-IT"/>
        </w:rPr>
        <w:t>Inolte</w:t>
      </w:r>
      <w:proofErr w:type="spellEnd"/>
      <w:r w:rsidRPr="00BD67C7">
        <w:rPr>
          <w:sz w:val="24"/>
          <w:szCs w:val="24"/>
          <w:lang w:val="it-IT"/>
        </w:rPr>
        <w:t xml:space="preserve"> dà la possibilità di aggiungere, modificare ed eliminare prodotti dai negozi.</w:t>
      </w:r>
    </w:p>
    <w:p w14:paraId="7F74DC42" w14:textId="52F6A10D" w:rsidR="00097716" w:rsidRPr="00BD67C7" w:rsidRDefault="00097716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Le azioni sono eseguite tramite form HTML e richiamano le apposite funzioni SQL</w:t>
      </w:r>
      <w:r w:rsidR="00FA0C5E" w:rsidRPr="00BD67C7">
        <w:rPr>
          <w:sz w:val="24"/>
          <w:szCs w:val="24"/>
          <w:lang w:val="it-IT"/>
        </w:rPr>
        <w:t xml:space="preserve">, </w:t>
      </w:r>
      <w:proofErr w:type="spellStart"/>
      <w:r w:rsidR="00FA0C5E" w:rsidRPr="00BD67C7">
        <w:rPr>
          <w:sz w:val="24"/>
          <w:szCs w:val="24"/>
          <w:lang w:val="it-IT"/>
        </w:rPr>
        <w:t>crea_negozio</w:t>
      </w:r>
      <w:proofErr w:type="spellEnd"/>
      <w:r w:rsidR="00FA0C5E" w:rsidRPr="00BD67C7">
        <w:rPr>
          <w:sz w:val="24"/>
          <w:szCs w:val="24"/>
          <w:lang w:val="it-IT"/>
        </w:rPr>
        <w:t xml:space="preserve">, </w:t>
      </w:r>
      <w:proofErr w:type="spellStart"/>
      <w:r w:rsidR="00FA0C5E" w:rsidRPr="00BD67C7">
        <w:rPr>
          <w:sz w:val="24"/>
          <w:szCs w:val="24"/>
          <w:lang w:val="it-IT"/>
        </w:rPr>
        <w:t>modifica_negozio</w:t>
      </w:r>
      <w:proofErr w:type="spellEnd"/>
      <w:r w:rsidR="00FA0C5E" w:rsidRPr="00BD67C7">
        <w:rPr>
          <w:sz w:val="24"/>
          <w:szCs w:val="24"/>
          <w:lang w:val="it-IT"/>
        </w:rPr>
        <w:t xml:space="preserve">, </w:t>
      </w:r>
      <w:proofErr w:type="spellStart"/>
      <w:r w:rsidR="00FA0C5E" w:rsidRPr="00BD67C7">
        <w:rPr>
          <w:sz w:val="24"/>
          <w:szCs w:val="24"/>
          <w:lang w:val="it-IT"/>
        </w:rPr>
        <w:t>elimina_negozio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aggiungi_vendita_prodotto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modifica_vendita_prodotto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elimina_vendita_prodotto</w:t>
      </w:r>
      <w:proofErr w:type="spellEnd"/>
      <w:r w:rsidRPr="00BD67C7">
        <w:rPr>
          <w:sz w:val="24"/>
          <w:szCs w:val="24"/>
          <w:lang w:val="it-IT"/>
        </w:rPr>
        <w:t>.</w:t>
      </w:r>
      <w:r w:rsidR="00BD67C7" w:rsidRPr="00BD67C7">
        <w:rPr>
          <w:sz w:val="24"/>
          <w:szCs w:val="24"/>
          <w:lang w:val="it-IT"/>
        </w:rPr>
        <w:t xml:space="preserve"> </w:t>
      </w:r>
      <w:r w:rsidR="00BD67C7" w:rsidRPr="00BD67C7">
        <w:rPr>
          <w:sz w:val="24"/>
          <w:szCs w:val="24"/>
          <w:lang w:val="it-IT"/>
        </w:rPr>
        <w:drawing>
          <wp:inline distT="0" distB="0" distL="0" distR="0" wp14:anchorId="7DAA01B4" wp14:editId="26741AD9">
            <wp:extent cx="5486400" cy="2985135"/>
            <wp:effectExtent l="0" t="0" r="0" b="5715"/>
            <wp:docPr id="163717978" name="Immagine 1" descr="Immagine che contiene testo, schermata, numero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7978" name="Immagine 1" descr="Immagine che contiene testo, schermata, numero, software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D0C7" w14:textId="77777777" w:rsidR="00097716" w:rsidRPr="00BD67C7" w:rsidRDefault="00097716" w:rsidP="00097716">
      <w:pPr>
        <w:pStyle w:val="Titolo3"/>
        <w:rPr>
          <w:sz w:val="24"/>
          <w:szCs w:val="24"/>
          <w:lang w:val="it-IT"/>
        </w:rPr>
      </w:pPr>
      <w:bookmarkStart w:id="58" w:name="_Toc202796493"/>
      <w:proofErr w:type="spellStart"/>
      <w:r w:rsidRPr="00BD67C7">
        <w:rPr>
          <w:sz w:val="24"/>
          <w:szCs w:val="24"/>
          <w:lang w:val="it-IT"/>
        </w:rPr>
        <w:lastRenderedPageBreak/>
        <w:t>info_negozio.php</w:t>
      </w:r>
      <w:bookmarkEnd w:id="58"/>
      <w:proofErr w:type="spellEnd"/>
    </w:p>
    <w:p w14:paraId="2D7B010F" w14:textId="77777777" w:rsidR="00127567" w:rsidRPr="00BD67C7" w:rsidRDefault="00097716" w:rsidP="00127567">
      <w:pPr>
        <w:spacing w:after="0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che consente al manager di visualizzare</w:t>
      </w:r>
      <w:r w:rsidR="00127567" w:rsidRPr="00BD67C7">
        <w:rPr>
          <w:sz w:val="24"/>
          <w:szCs w:val="24"/>
          <w:lang w:val="it-IT"/>
        </w:rPr>
        <w:t xml:space="preserve"> le info sul negozio a cui è assegnato.</w:t>
      </w:r>
    </w:p>
    <w:p w14:paraId="15622804" w14:textId="2B4EF3A3" w:rsidR="00097716" w:rsidRPr="00BD67C7" w:rsidRDefault="00097716" w:rsidP="00127567">
      <w:pPr>
        <w:spacing w:after="0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Mostra </w:t>
      </w:r>
      <w:r w:rsidR="00127567" w:rsidRPr="00BD67C7">
        <w:rPr>
          <w:sz w:val="24"/>
          <w:szCs w:val="24"/>
          <w:lang w:val="it-IT"/>
        </w:rPr>
        <w:t>informazioni generiche tipo ID, indirizzo, orari, numero prodotti disponibili, numero di tesserati presso il negozio, numero di fatture emesse e lo stato del negozio</w:t>
      </w:r>
      <w:r w:rsidRPr="00BD67C7">
        <w:rPr>
          <w:sz w:val="24"/>
          <w:szCs w:val="24"/>
          <w:lang w:val="it-IT"/>
        </w:rPr>
        <w:t>.</w:t>
      </w:r>
    </w:p>
    <w:p w14:paraId="30B48E14" w14:textId="6FEA5798" w:rsidR="00121147" w:rsidRPr="00BD67C7" w:rsidRDefault="00127567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Inoltre, mostra anche i dati delle tessere e delle fatture emesse dal negozio.</w:t>
      </w:r>
      <w:r w:rsidR="00121147" w:rsidRPr="00BD67C7">
        <w:rPr>
          <w:noProof/>
          <w:sz w:val="24"/>
          <w:szCs w:val="24"/>
          <w:lang w:val="it-IT"/>
        </w:rPr>
        <w:drawing>
          <wp:inline distT="0" distB="0" distL="0" distR="0" wp14:anchorId="31E3A30D" wp14:editId="1D20019B">
            <wp:extent cx="5486400" cy="4940935"/>
            <wp:effectExtent l="0" t="0" r="0" b="0"/>
            <wp:docPr id="1138063391" name="Immagine 1" descr="Immagine che contiene testo, schermata, numero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63391" name="Immagine 1" descr="Immagine che contiene testo, schermata, numero, Parallelo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D168" w14:textId="77777777" w:rsidR="00097716" w:rsidRPr="00BD67C7" w:rsidRDefault="00097716" w:rsidP="00097716">
      <w:pPr>
        <w:pStyle w:val="Titolo3"/>
        <w:rPr>
          <w:sz w:val="24"/>
          <w:szCs w:val="24"/>
          <w:lang w:val="it-IT"/>
        </w:rPr>
      </w:pPr>
      <w:bookmarkStart w:id="59" w:name="_Toc202796494"/>
      <w:proofErr w:type="spellStart"/>
      <w:r w:rsidRPr="00BD67C7">
        <w:rPr>
          <w:sz w:val="24"/>
          <w:szCs w:val="24"/>
          <w:lang w:val="it-IT"/>
        </w:rPr>
        <w:t>negozi_chiusi.php</w:t>
      </w:r>
      <w:bookmarkEnd w:id="59"/>
      <w:proofErr w:type="spellEnd"/>
    </w:p>
    <w:p w14:paraId="29EE7A98" w14:textId="622C213D" w:rsidR="00097716" w:rsidRPr="00BD67C7" w:rsidRDefault="00097716" w:rsidP="00097716">
      <w:pPr>
        <w:rPr>
          <w:noProof/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Script che mostra l’elenco dei negozi </w:t>
      </w:r>
      <w:r w:rsidR="000C2F38" w:rsidRPr="00BD67C7">
        <w:rPr>
          <w:sz w:val="24"/>
          <w:szCs w:val="24"/>
          <w:lang w:val="it-IT"/>
        </w:rPr>
        <w:t>chiusi</w:t>
      </w:r>
      <w:r w:rsidRPr="00BD67C7">
        <w:rPr>
          <w:sz w:val="24"/>
          <w:szCs w:val="24"/>
          <w:lang w:val="it-IT"/>
        </w:rPr>
        <w:t>.</w:t>
      </w:r>
      <w:r w:rsidRPr="00BD67C7">
        <w:rPr>
          <w:sz w:val="24"/>
          <w:szCs w:val="24"/>
          <w:lang w:val="it-IT"/>
        </w:rPr>
        <w:br/>
        <w:t xml:space="preserve">Per ogni negozio, consente la visualizzazione delle </w:t>
      </w:r>
      <w:r w:rsidR="000C2F38" w:rsidRPr="00BD67C7">
        <w:rPr>
          <w:sz w:val="24"/>
          <w:szCs w:val="24"/>
          <w:lang w:val="it-IT"/>
        </w:rPr>
        <w:t xml:space="preserve">tessere emesse, delle </w:t>
      </w:r>
      <w:r w:rsidRPr="00BD67C7">
        <w:rPr>
          <w:sz w:val="24"/>
          <w:szCs w:val="24"/>
          <w:lang w:val="it-IT"/>
        </w:rPr>
        <w:t xml:space="preserve">fatture </w:t>
      </w:r>
      <w:r w:rsidR="000C2F38" w:rsidRPr="00BD67C7">
        <w:rPr>
          <w:sz w:val="24"/>
          <w:szCs w:val="24"/>
          <w:lang w:val="it-IT"/>
        </w:rPr>
        <w:t xml:space="preserve">con </w:t>
      </w:r>
      <w:r w:rsidR="000C2F38" w:rsidRPr="00BD67C7">
        <w:rPr>
          <w:sz w:val="24"/>
          <w:szCs w:val="24"/>
          <w:lang w:val="it-IT"/>
        </w:rPr>
        <w:lastRenderedPageBreak/>
        <w:t xml:space="preserve">le rispettive </w:t>
      </w:r>
      <w:r w:rsidRPr="00BD67C7">
        <w:rPr>
          <w:sz w:val="24"/>
          <w:szCs w:val="24"/>
          <w:lang w:val="it-IT"/>
        </w:rPr>
        <w:t>voci</w:t>
      </w:r>
      <w:r w:rsidR="000C2F38" w:rsidRPr="00BD67C7">
        <w:rPr>
          <w:sz w:val="24"/>
          <w:szCs w:val="24"/>
          <w:lang w:val="it-IT"/>
        </w:rPr>
        <w:t xml:space="preserve"> emesse prima che il negozio venisse chiuso</w:t>
      </w:r>
      <w:r w:rsidRPr="00BD67C7">
        <w:rPr>
          <w:sz w:val="24"/>
          <w:szCs w:val="24"/>
          <w:lang w:val="it-IT"/>
        </w:rPr>
        <w:t>.</w:t>
      </w:r>
      <w:r w:rsidR="00BD67C7" w:rsidRPr="00BD67C7">
        <w:rPr>
          <w:noProof/>
          <w:sz w:val="24"/>
          <w:szCs w:val="24"/>
          <w:lang w:val="it-IT"/>
        </w:rPr>
        <w:drawing>
          <wp:inline distT="0" distB="0" distL="0" distR="0" wp14:anchorId="3F50A586" wp14:editId="1386A539">
            <wp:extent cx="5486400" cy="3493770"/>
            <wp:effectExtent l="0" t="0" r="0" b="0"/>
            <wp:docPr id="777309265" name="Immagine 1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09265" name="Immagine 1" descr="Immagine che contiene testo, schermata, numero, Carattere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2A0" w14:textId="0B7964CC" w:rsidR="00BF7A95" w:rsidRPr="00BD67C7" w:rsidRDefault="00BF7A95" w:rsidP="00BF7A95">
      <w:pPr>
        <w:pStyle w:val="Titolo2"/>
        <w:rPr>
          <w:sz w:val="24"/>
          <w:szCs w:val="24"/>
          <w:lang w:val="it-IT"/>
        </w:rPr>
      </w:pPr>
      <w:bookmarkStart w:id="60" w:name="_Toc202796495"/>
      <w:r w:rsidRPr="00BD67C7">
        <w:rPr>
          <w:sz w:val="24"/>
          <w:szCs w:val="24"/>
          <w:lang w:val="it-IT"/>
        </w:rPr>
        <w:t>Dashboards</w:t>
      </w:r>
      <w:bookmarkEnd w:id="60"/>
    </w:p>
    <w:p w14:paraId="3CE1D204" w14:textId="77777777" w:rsidR="00097716" w:rsidRPr="00BD67C7" w:rsidRDefault="00097716" w:rsidP="00097716">
      <w:pPr>
        <w:pStyle w:val="Titolo3"/>
        <w:rPr>
          <w:sz w:val="24"/>
          <w:szCs w:val="24"/>
          <w:lang w:val="it-IT"/>
        </w:rPr>
      </w:pPr>
      <w:bookmarkStart w:id="61" w:name="_Toc202796496"/>
      <w:proofErr w:type="spellStart"/>
      <w:r w:rsidRPr="00BD67C7">
        <w:rPr>
          <w:sz w:val="24"/>
          <w:szCs w:val="24"/>
          <w:lang w:val="it-IT"/>
        </w:rPr>
        <w:t>dashboard_cliente.php</w:t>
      </w:r>
      <w:bookmarkEnd w:id="61"/>
      <w:proofErr w:type="spellEnd"/>
    </w:p>
    <w:p w14:paraId="14D04E5E" w14:textId="77777777" w:rsidR="000C2F38" w:rsidRPr="00BD67C7" w:rsidRDefault="00097716" w:rsidP="00BD67C7">
      <w:pPr>
        <w:spacing w:after="0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Pagina iniziale per il cliente dopo il login.</w:t>
      </w:r>
    </w:p>
    <w:p w14:paraId="67618979" w14:textId="11509136" w:rsidR="00097716" w:rsidRPr="00BD67C7" w:rsidRDefault="000C2F38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Mostra i dati del cliente, nome, codice fiscale, username, una finta password, con relativo pulsante per modificarla</w:t>
      </w:r>
      <w:r w:rsidR="0095417B" w:rsidRPr="00BD67C7">
        <w:rPr>
          <w:sz w:val="24"/>
          <w:szCs w:val="24"/>
          <w:lang w:val="it-IT"/>
        </w:rPr>
        <w:t xml:space="preserve"> e il saldo attuale della tessera punti posseduta dal cliente</w:t>
      </w:r>
      <w:r w:rsidR="00097716" w:rsidRPr="00BD67C7">
        <w:rPr>
          <w:sz w:val="24"/>
          <w:szCs w:val="24"/>
          <w:lang w:val="it-IT"/>
        </w:rPr>
        <w:t>.</w:t>
      </w:r>
      <w:r w:rsidR="00BD67C7" w:rsidRPr="00BD67C7">
        <w:rPr>
          <w:noProof/>
          <w:sz w:val="24"/>
          <w:szCs w:val="24"/>
          <w:lang w:val="it-IT"/>
        </w:rPr>
        <w:t xml:space="preserve"> </w:t>
      </w:r>
      <w:r w:rsidR="00BD67C7" w:rsidRPr="00BD67C7">
        <w:rPr>
          <w:sz w:val="24"/>
          <w:szCs w:val="24"/>
          <w:lang w:val="it-IT"/>
        </w:rPr>
        <w:drawing>
          <wp:inline distT="0" distB="0" distL="0" distR="0" wp14:anchorId="742F8CC5" wp14:editId="6175EB18">
            <wp:extent cx="5486400" cy="1005840"/>
            <wp:effectExtent l="0" t="0" r="0" b="3810"/>
            <wp:docPr id="361479369" name="Immagine 1" descr="Immagine che contiene testo, schermata, line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79369" name="Immagine 1" descr="Immagine che contiene testo, schermata, linea, Carattere&#10;&#10;Il contenuto generato dall'IA potrebbe non essere corret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C538" w14:textId="77777777" w:rsidR="00097716" w:rsidRPr="00BD67C7" w:rsidRDefault="00097716" w:rsidP="00097716">
      <w:pPr>
        <w:pStyle w:val="Titolo3"/>
        <w:rPr>
          <w:sz w:val="24"/>
          <w:szCs w:val="24"/>
          <w:lang w:val="it-IT"/>
        </w:rPr>
      </w:pPr>
      <w:bookmarkStart w:id="62" w:name="_Toc202796497"/>
      <w:proofErr w:type="spellStart"/>
      <w:r w:rsidRPr="00BD67C7">
        <w:rPr>
          <w:sz w:val="24"/>
          <w:szCs w:val="24"/>
          <w:lang w:val="it-IT"/>
        </w:rPr>
        <w:t>dashboard_manager.php</w:t>
      </w:r>
      <w:bookmarkEnd w:id="62"/>
      <w:proofErr w:type="spellEnd"/>
    </w:p>
    <w:p w14:paraId="7EEE2B14" w14:textId="77777777" w:rsidR="000C2F38" w:rsidRPr="00BD67C7" w:rsidRDefault="00097716" w:rsidP="00BD67C7">
      <w:pPr>
        <w:spacing w:after="0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Pagina iniziale per il manager dopo il login.</w:t>
      </w:r>
    </w:p>
    <w:p w14:paraId="7411BC26" w14:textId="3A393618" w:rsidR="00097716" w:rsidRPr="00BD67C7" w:rsidRDefault="000C2F38" w:rsidP="000C2F38">
      <w:pPr>
        <w:spacing w:after="0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Visualizza i dati del manager come nome, codice fiscale, username e una finta password con il relativo pulsante per la modifica</w:t>
      </w:r>
      <w:r w:rsidR="00097716" w:rsidRPr="00BD67C7">
        <w:rPr>
          <w:sz w:val="24"/>
          <w:szCs w:val="24"/>
          <w:lang w:val="it-IT"/>
        </w:rPr>
        <w:t>.</w:t>
      </w:r>
    </w:p>
    <w:p w14:paraId="0D63EA29" w14:textId="0C2F5C95" w:rsidR="00CC2135" w:rsidRPr="00BD67C7" w:rsidRDefault="000C2F38" w:rsidP="00097716">
      <w:pPr>
        <w:rPr>
          <w:sz w:val="24"/>
          <w:szCs w:val="24"/>
          <w:lang w:val="it-IT"/>
        </w:rPr>
      </w:pPr>
      <w:proofErr w:type="gramStart"/>
      <w:r w:rsidRPr="00BD67C7">
        <w:rPr>
          <w:sz w:val="24"/>
          <w:szCs w:val="24"/>
          <w:lang w:val="it-IT"/>
        </w:rPr>
        <w:lastRenderedPageBreak/>
        <w:t>Inoltre</w:t>
      </w:r>
      <w:proofErr w:type="gramEnd"/>
      <w:r w:rsidRPr="00BD67C7">
        <w:rPr>
          <w:sz w:val="24"/>
          <w:szCs w:val="24"/>
          <w:lang w:val="it-IT"/>
        </w:rPr>
        <w:t xml:space="preserve"> mostra alcuni dati sul negozio associato al manager come l’id e l’indirizzo.</w:t>
      </w:r>
      <w:r w:rsidR="00CC2135" w:rsidRPr="00BD67C7">
        <w:rPr>
          <w:noProof/>
          <w:sz w:val="24"/>
          <w:szCs w:val="24"/>
          <w:lang w:val="it-IT"/>
        </w:rPr>
        <w:drawing>
          <wp:inline distT="0" distB="0" distL="0" distR="0" wp14:anchorId="36D36258" wp14:editId="669EAC33">
            <wp:extent cx="5486400" cy="1844675"/>
            <wp:effectExtent l="0" t="0" r="0" b="3175"/>
            <wp:docPr id="518205290" name="Immagine 1" descr="Immagine che contiene testo, line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05290" name="Immagine 1" descr="Immagine che contiene testo, linea, Carattere, numero&#10;&#10;Il contenuto generato dall'IA potrebbe non essere corret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B979" w14:textId="67406A69" w:rsidR="00BF7A95" w:rsidRPr="00BD67C7" w:rsidRDefault="00BF7A95" w:rsidP="00BF7A95">
      <w:pPr>
        <w:pStyle w:val="Titolo2"/>
        <w:rPr>
          <w:sz w:val="24"/>
          <w:szCs w:val="24"/>
          <w:lang w:val="it-IT"/>
        </w:rPr>
      </w:pPr>
      <w:bookmarkStart w:id="63" w:name="_Toc202796498"/>
      <w:r w:rsidRPr="00BD67C7">
        <w:rPr>
          <w:sz w:val="24"/>
          <w:szCs w:val="24"/>
          <w:lang w:val="it-IT"/>
        </w:rPr>
        <w:t>Gestione Prodotti</w:t>
      </w:r>
      <w:bookmarkEnd w:id="63"/>
    </w:p>
    <w:p w14:paraId="676BF098" w14:textId="77777777" w:rsidR="00097716" w:rsidRPr="00BD67C7" w:rsidRDefault="00097716" w:rsidP="00097716">
      <w:pPr>
        <w:pStyle w:val="Titolo3"/>
        <w:rPr>
          <w:sz w:val="24"/>
          <w:szCs w:val="24"/>
          <w:lang w:val="it-IT"/>
        </w:rPr>
      </w:pPr>
      <w:bookmarkStart w:id="64" w:name="_Toc202796499"/>
      <w:proofErr w:type="spellStart"/>
      <w:r w:rsidRPr="00BD67C7">
        <w:rPr>
          <w:sz w:val="24"/>
          <w:szCs w:val="24"/>
          <w:lang w:val="it-IT"/>
        </w:rPr>
        <w:t>gestione_prodotti.php</w:t>
      </w:r>
      <w:bookmarkEnd w:id="64"/>
      <w:proofErr w:type="spellEnd"/>
    </w:p>
    <w:p w14:paraId="1B0A459E" w14:textId="6BED438C" w:rsidR="00097716" w:rsidRPr="00BD67C7" w:rsidRDefault="00097716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utilizzato dal manager per gestire i prodotti</w:t>
      </w:r>
      <w:r w:rsidR="0095417B" w:rsidRPr="00BD67C7">
        <w:rPr>
          <w:sz w:val="24"/>
          <w:szCs w:val="24"/>
          <w:lang w:val="it-IT"/>
        </w:rPr>
        <w:t>, i fornitori e le forniture.</w:t>
      </w:r>
      <w:r w:rsidRPr="00BD67C7">
        <w:rPr>
          <w:sz w:val="24"/>
          <w:szCs w:val="24"/>
          <w:lang w:val="it-IT"/>
        </w:rPr>
        <w:br/>
        <w:t xml:space="preserve">Permette la creazione, modifica e cancellazione di prodotti, </w:t>
      </w:r>
      <w:r w:rsidR="0095417B" w:rsidRPr="00BD67C7">
        <w:rPr>
          <w:sz w:val="24"/>
          <w:szCs w:val="24"/>
          <w:lang w:val="it-IT"/>
        </w:rPr>
        <w:t xml:space="preserve">fornitori e forniture tramite le apposite funzioni SQL, </w:t>
      </w:r>
      <w:proofErr w:type="spellStart"/>
      <w:r w:rsidR="0095417B" w:rsidRPr="00BD67C7">
        <w:rPr>
          <w:sz w:val="24"/>
          <w:szCs w:val="24"/>
          <w:lang w:val="it-IT"/>
        </w:rPr>
        <w:t>crea_prodotto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modifica_prodotto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elimina_prodotto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crea_fornitore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elimina_fornitore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modifica_fornitore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aggiungi_fornitura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elimina_fornitura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modifica_fornitura</w:t>
      </w:r>
      <w:proofErr w:type="spellEnd"/>
      <w:r w:rsidRPr="00BD67C7">
        <w:rPr>
          <w:sz w:val="24"/>
          <w:szCs w:val="24"/>
          <w:lang w:val="it-IT"/>
        </w:rPr>
        <w:t>.</w:t>
      </w:r>
      <w:r w:rsidR="00BD67C7" w:rsidRPr="00BD67C7">
        <w:rPr>
          <w:noProof/>
          <w:sz w:val="24"/>
          <w:szCs w:val="24"/>
          <w:lang w:val="it-IT"/>
        </w:rPr>
        <w:t xml:space="preserve"> </w:t>
      </w:r>
      <w:r w:rsidR="00BD67C7" w:rsidRPr="00BD67C7">
        <w:rPr>
          <w:sz w:val="24"/>
          <w:szCs w:val="24"/>
          <w:lang w:val="it-IT"/>
        </w:rPr>
        <w:drawing>
          <wp:inline distT="0" distB="0" distL="0" distR="0" wp14:anchorId="4D9A1242" wp14:editId="7E3692D5">
            <wp:extent cx="5486400" cy="3046095"/>
            <wp:effectExtent l="0" t="0" r="0" b="1905"/>
            <wp:docPr id="496267152" name="Immagine 1" descr="Immagine che contiene testo, schermata, softwa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67152" name="Immagine 1" descr="Immagine che contiene testo, schermata, software, numero&#10;&#10;Il contenuto generato dall'IA potrebbe non essere corret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D2DE" w14:textId="0DD1CDDD" w:rsidR="00BF7A95" w:rsidRPr="00BD67C7" w:rsidRDefault="00BF7A95" w:rsidP="00BF7A95">
      <w:pPr>
        <w:pStyle w:val="Titolo2"/>
        <w:rPr>
          <w:sz w:val="24"/>
          <w:szCs w:val="24"/>
          <w:lang w:val="it-IT"/>
        </w:rPr>
      </w:pPr>
      <w:bookmarkStart w:id="65" w:name="_Toc202796500"/>
      <w:r w:rsidRPr="00BD67C7">
        <w:rPr>
          <w:sz w:val="24"/>
          <w:szCs w:val="24"/>
          <w:lang w:val="it-IT"/>
        </w:rPr>
        <w:t>Ordini e Forniture</w:t>
      </w:r>
      <w:bookmarkEnd w:id="65"/>
    </w:p>
    <w:p w14:paraId="741D7D54" w14:textId="77777777" w:rsidR="00097716" w:rsidRPr="00BD67C7" w:rsidRDefault="00097716" w:rsidP="00097716">
      <w:pPr>
        <w:pStyle w:val="Titolo3"/>
        <w:rPr>
          <w:sz w:val="24"/>
          <w:szCs w:val="24"/>
          <w:lang w:val="it-IT"/>
        </w:rPr>
      </w:pPr>
      <w:bookmarkStart w:id="66" w:name="_Toc202796501"/>
      <w:proofErr w:type="spellStart"/>
      <w:r w:rsidRPr="00BD67C7">
        <w:rPr>
          <w:sz w:val="24"/>
          <w:szCs w:val="24"/>
          <w:lang w:val="it-IT"/>
        </w:rPr>
        <w:t>ordini_fornitore.php</w:t>
      </w:r>
      <w:bookmarkEnd w:id="66"/>
      <w:proofErr w:type="spellEnd"/>
    </w:p>
    <w:p w14:paraId="69759972" w14:textId="313F8FE3" w:rsidR="00097716" w:rsidRPr="00BD67C7" w:rsidRDefault="00172FC4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</w:t>
      </w:r>
      <w:r w:rsidR="00097716" w:rsidRPr="00BD67C7">
        <w:rPr>
          <w:sz w:val="24"/>
          <w:szCs w:val="24"/>
          <w:lang w:val="it-IT"/>
        </w:rPr>
        <w:t>cript che mostra lo storico di tutti gli ordini effettuati dai</w:t>
      </w:r>
      <w:r w:rsidRPr="00BD67C7">
        <w:rPr>
          <w:sz w:val="24"/>
          <w:szCs w:val="24"/>
          <w:lang w:val="it-IT"/>
        </w:rPr>
        <w:t xml:space="preserve"> vari</w:t>
      </w:r>
      <w:r w:rsidR="00097716" w:rsidRPr="00BD67C7">
        <w:rPr>
          <w:sz w:val="24"/>
          <w:szCs w:val="24"/>
          <w:lang w:val="it-IT"/>
        </w:rPr>
        <w:t xml:space="preserve"> negozi verso i fornitori.</w:t>
      </w:r>
      <w:r w:rsidR="00097716" w:rsidRPr="00BD67C7">
        <w:rPr>
          <w:sz w:val="24"/>
          <w:szCs w:val="24"/>
          <w:lang w:val="it-IT"/>
        </w:rPr>
        <w:br/>
        <w:t xml:space="preserve">Visualizza le informazioni sugli </w:t>
      </w:r>
      <w:r w:rsidR="002942D2" w:rsidRPr="00BD67C7">
        <w:rPr>
          <w:sz w:val="24"/>
          <w:szCs w:val="24"/>
          <w:lang w:val="it-IT"/>
        </w:rPr>
        <w:t>ordini</w:t>
      </w:r>
      <w:r w:rsidRPr="00BD67C7">
        <w:rPr>
          <w:sz w:val="24"/>
          <w:szCs w:val="24"/>
          <w:lang w:val="it-IT"/>
        </w:rPr>
        <w:t xml:space="preserve">, e permette con un pulsante andare a </w:t>
      </w:r>
      <w:proofErr w:type="spellStart"/>
      <w:r w:rsidRPr="00BD67C7">
        <w:rPr>
          <w:sz w:val="24"/>
          <w:szCs w:val="24"/>
          <w:lang w:val="it-IT"/>
        </w:rPr>
        <w:lastRenderedPageBreak/>
        <w:t>effettua_ordine.php</w:t>
      </w:r>
      <w:proofErr w:type="spellEnd"/>
      <w:r w:rsidRPr="00BD67C7">
        <w:rPr>
          <w:sz w:val="24"/>
          <w:szCs w:val="24"/>
          <w:lang w:val="it-IT"/>
        </w:rPr>
        <w:t xml:space="preserve"> per poter effettuare </w:t>
      </w:r>
      <w:proofErr w:type="spellStart"/>
      <w:r w:rsidRPr="00BD67C7">
        <w:rPr>
          <w:sz w:val="24"/>
          <w:szCs w:val="24"/>
          <w:lang w:val="it-IT"/>
        </w:rPr>
        <w:t>un’ordine</w:t>
      </w:r>
      <w:proofErr w:type="spellEnd"/>
      <w:r w:rsidR="00097716" w:rsidRPr="00BD67C7">
        <w:rPr>
          <w:sz w:val="24"/>
          <w:szCs w:val="24"/>
          <w:lang w:val="it-IT"/>
        </w:rPr>
        <w:t>.</w:t>
      </w:r>
      <w:r w:rsidR="00481D37" w:rsidRPr="00BD67C7">
        <w:rPr>
          <w:noProof/>
          <w:sz w:val="24"/>
          <w:szCs w:val="24"/>
          <w:lang w:val="it-IT"/>
        </w:rPr>
        <w:t xml:space="preserve"> </w:t>
      </w:r>
      <w:r w:rsidR="00481D37" w:rsidRPr="00BD67C7">
        <w:rPr>
          <w:noProof/>
          <w:sz w:val="24"/>
          <w:szCs w:val="24"/>
          <w:lang w:val="it-IT"/>
        </w:rPr>
        <w:drawing>
          <wp:inline distT="0" distB="0" distL="0" distR="0" wp14:anchorId="70FFABA8" wp14:editId="739E64B5">
            <wp:extent cx="5486400" cy="767080"/>
            <wp:effectExtent l="0" t="0" r="0" b="0"/>
            <wp:docPr id="1398758294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58294" name="Immagine 1" descr="Immagine che contiene testo, schermata, Carattere, linea&#10;&#10;Il contenuto generato dall'IA potrebbe non essere corret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8E24" w14:textId="77777777" w:rsidR="00097716" w:rsidRPr="00BD67C7" w:rsidRDefault="00097716" w:rsidP="00097716">
      <w:pPr>
        <w:pStyle w:val="Titolo3"/>
        <w:rPr>
          <w:sz w:val="24"/>
          <w:szCs w:val="24"/>
          <w:lang w:val="it-IT"/>
        </w:rPr>
      </w:pPr>
      <w:bookmarkStart w:id="67" w:name="_Toc202796502"/>
      <w:proofErr w:type="spellStart"/>
      <w:r w:rsidRPr="00BD67C7">
        <w:rPr>
          <w:sz w:val="24"/>
          <w:szCs w:val="24"/>
          <w:lang w:val="it-IT"/>
        </w:rPr>
        <w:t>effettua_ordine.php</w:t>
      </w:r>
      <w:bookmarkEnd w:id="67"/>
      <w:proofErr w:type="spellEnd"/>
    </w:p>
    <w:p w14:paraId="3C2AF3A3" w14:textId="1C8385A4" w:rsidR="00097716" w:rsidRPr="00BD67C7" w:rsidRDefault="00097716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utilizzato dal manager per eseguire manualmente un ordine di rifornimento di un prodotto</w:t>
      </w:r>
      <w:r w:rsidR="00172FC4" w:rsidRPr="00BD67C7">
        <w:rPr>
          <w:sz w:val="24"/>
          <w:szCs w:val="24"/>
          <w:lang w:val="it-IT"/>
        </w:rPr>
        <w:t xml:space="preserve"> presso un determinato negozio</w:t>
      </w:r>
      <w:r w:rsidRPr="00BD67C7">
        <w:rPr>
          <w:sz w:val="24"/>
          <w:szCs w:val="24"/>
          <w:lang w:val="it-IT"/>
        </w:rPr>
        <w:t>.</w:t>
      </w:r>
      <w:r w:rsidRPr="00BD67C7">
        <w:rPr>
          <w:sz w:val="24"/>
          <w:szCs w:val="24"/>
          <w:lang w:val="it-IT"/>
        </w:rPr>
        <w:br/>
        <w:t xml:space="preserve">Viene selezionato il negozio, il prodotto e la quantità, e viene invocata la funzione SQL </w:t>
      </w:r>
      <w:proofErr w:type="spellStart"/>
      <w:r w:rsidRPr="00BD67C7">
        <w:rPr>
          <w:sz w:val="24"/>
          <w:szCs w:val="24"/>
          <w:lang w:val="it-IT"/>
        </w:rPr>
        <w:t>effettua_ordine</w:t>
      </w:r>
      <w:proofErr w:type="spellEnd"/>
      <w:r w:rsidRPr="00BD67C7">
        <w:rPr>
          <w:sz w:val="24"/>
          <w:szCs w:val="24"/>
          <w:lang w:val="it-IT"/>
        </w:rPr>
        <w:t xml:space="preserve"> per registrare l’operazione.</w:t>
      </w:r>
      <w:r w:rsidR="00481D37" w:rsidRPr="00BD67C7">
        <w:rPr>
          <w:noProof/>
          <w:sz w:val="24"/>
          <w:szCs w:val="24"/>
          <w:lang w:val="it-IT"/>
        </w:rPr>
        <w:t xml:space="preserve"> </w:t>
      </w:r>
      <w:r w:rsidR="00481D37" w:rsidRPr="00BD67C7">
        <w:rPr>
          <w:noProof/>
          <w:sz w:val="24"/>
          <w:szCs w:val="24"/>
          <w:lang w:val="it-IT"/>
        </w:rPr>
        <w:drawing>
          <wp:inline distT="0" distB="0" distL="0" distR="0" wp14:anchorId="23A9B96D" wp14:editId="2FD3BB62">
            <wp:extent cx="5486400" cy="1779905"/>
            <wp:effectExtent l="0" t="0" r="0" b="0"/>
            <wp:docPr id="552256002" name="Immagine 1" descr="Immagine che contiene testo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56002" name="Immagine 1" descr="Immagine che contiene testo, schermata, software&#10;&#10;Il contenuto generato dall'IA potrebbe non essere corret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6C46" w14:textId="658393BB" w:rsidR="00BF7A95" w:rsidRPr="00BD67C7" w:rsidRDefault="00BF7A95" w:rsidP="00BF7A95">
      <w:pPr>
        <w:pStyle w:val="Titolo2"/>
        <w:rPr>
          <w:sz w:val="24"/>
          <w:szCs w:val="24"/>
          <w:lang w:val="it-IT"/>
        </w:rPr>
      </w:pPr>
      <w:bookmarkStart w:id="68" w:name="_Toc202796503"/>
      <w:r w:rsidRPr="00BD67C7">
        <w:rPr>
          <w:sz w:val="24"/>
          <w:szCs w:val="24"/>
          <w:lang w:val="it-IT"/>
        </w:rPr>
        <w:t>Fatture</w:t>
      </w:r>
      <w:bookmarkEnd w:id="68"/>
    </w:p>
    <w:p w14:paraId="56D17B78" w14:textId="77777777" w:rsidR="00097716" w:rsidRPr="00BD67C7" w:rsidRDefault="00097716" w:rsidP="00097716">
      <w:pPr>
        <w:pStyle w:val="Titolo3"/>
        <w:rPr>
          <w:sz w:val="24"/>
          <w:szCs w:val="24"/>
          <w:lang w:val="it-IT"/>
        </w:rPr>
      </w:pPr>
      <w:bookmarkStart w:id="69" w:name="_Toc202796504"/>
      <w:proofErr w:type="spellStart"/>
      <w:r w:rsidRPr="00BD67C7">
        <w:rPr>
          <w:sz w:val="24"/>
          <w:szCs w:val="24"/>
          <w:lang w:val="it-IT"/>
        </w:rPr>
        <w:t>fatture.php</w:t>
      </w:r>
      <w:bookmarkEnd w:id="69"/>
      <w:proofErr w:type="spellEnd"/>
    </w:p>
    <w:p w14:paraId="2E691444" w14:textId="77777777" w:rsidR="00BD67C7" w:rsidRPr="00BD67C7" w:rsidRDefault="00097716" w:rsidP="007E2AAB">
      <w:pPr>
        <w:rPr>
          <w:noProof/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utilizzato per visualizzare tutte le fatture</w:t>
      </w:r>
      <w:r w:rsidR="00172FC4" w:rsidRPr="00BD67C7">
        <w:rPr>
          <w:sz w:val="24"/>
          <w:szCs w:val="24"/>
          <w:lang w:val="it-IT"/>
        </w:rPr>
        <w:t xml:space="preserve"> effettuate da un cliente</w:t>
      </w:r>
      <w:r w:rsidRPr="00BD67C7">
        <w:rPr>
          <w:sz w:val="24"/>
          <w:szCs w:val="24"/>
          <w:lang w:val="it-IT"/>
        </w:rPr>
        <w:t>.</w:t>
      </w:r>
      <w:r w:rsidRPr="00BD67C7">
        <w:rPr>
          <w:sz w:val="24"/>
          <w:szCs w:val="24"/>
          <w:lang w:val="it-IT"/>
        </w:rPr>
        <w:br/>
        <w:t xml:space="preserve">Per ogni fattura, </w:t>
      </w:r>
      <w:r w:rsidR="00172FC4" w:rsidRPr="00BD67C7">
        <w:rPr>
          <w:sz w:val="24"/>
          <w:szCs w:val="24"/>
          <w:lang w:val="it-IT"/>
        </w:rPr>
        <w:t>l’ID, la</w:t>
      </w:r>
      <w:r w:rsidRPr="00BD67C7">
        <w:rPr>
          <w:sz w:val="24"/>
          <w:szCs w:val="24"/>
          <w:lang w:val="it-IT"/>
        </w:rPr>
        <w:t xml:space="preserve"> data, </w:t>
      </w:r>
      <w:r w:rsidR="00172FC4" w:rsidRPr="00BD67C7">
        <w:rPr>
          <w:sz w:val="24"/>
          <w:szCs w:val="24"/>
          <w:lang w:val="it-IT"/>
        </w:rPr>
        <w:t xml:space="preserve">lo </w:t>
      </w:r>
      <w:r w:rsidRPr="00BD67C7">
        <w:rPr>
          <w:sz w:val="24"/>
          <w:szCs w:val="24"/>
          <w:lang w:val="it-IT"/>
        </w:rPr>
        <w:t>sconto, totale pagato e dettaglio dei prodotti acquistati.</w:t>
      </w:r>
      <w:r w:rsidR="00481D37" w:rsidRPr="00BD67C7">
        <w:rPr>
          <w:noProof/>
          <w:sz w:val="24"/>
          <w:szCs w:val="24"/>
          <w:lang w:val="it-IT"/>
        </w:rPr>
        <w:t xml:space="preserve"> </w:t>
      </w:r>
    </w:p>
    <w:p w14:paraId="4C191500" w14:textId="2815DB45" w:rsidR="00BD67C7" w:rsidRPr="00BD67C7" w:rsidRDefault="00BD67C7" w:rsidP="007E2AAB">
      <w:pPr>
        <w:rPr>
          <w:noProof/>
          <w:sz w:val="24"/>
          <w:szCs w:val="24"/>
          <w:lang w:val="it-IT"/>
        </w:rPr>
      </w:pPr>
      <w:r w:rsidRPr="00BD67C7">
        <w:rPr>
          <w:noProof/>
          <w:sz w:val="24"/>
          <w:szCs w:val="24"/>
          <w:lang w:val="it-IT"/>
        </w:rPr>
        <w:drawing>
          <wp:inline distT="0" distB="0" distL="0" distR="0" wp14:anchorId="6989B1AB" wp14:editId="2054A88F">
            <wp:extent cx="5486400" cy="1035050"/>
            <wp:effectExtent l="0" t="0" r="0" b="0"/>
            <wp:docPr id="607789061" name="Immagine 1" descr="Immagine che contiene testo, schermata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89061" name="Immagine 1" descr="Immagine che contiene testo, schermata, Carattere, bianco&#10;&#10;Il contenuto generato dall'IA potrebbe non essere corret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2601" w14:textId="3EC7D77E" w:rsidR="00E94912" w:rsidRPr="00BD67C7" w:rsidRDefault="00E94912" w:rsidP="007E2AAB">
      <w:pPr>
        <w:rPr>
          <w:sz w:val="24"/>
          <w:szCs w:val="24"/>
          <w:lang w:val="it-IT"/>
        </w:rPr>
      </w:pPr>
    </w:p>
    <w:p w14:paraId="0715D122" w14:textId="5CB6D923" w:rsidR="000216A8" w:rsidRPr="00BD67C7" w:rsidRDefault="000216A8" w:rsidP="000216A8">
      <w:pPr>
        <w:pStyle w:val="Titolo2"/>
        <w:rPr>
          <w:sz w:val="24"/>
          <w:szCs w:val="24"/>
          <w:lang w:val="it-IT"/>
        </w:rPr>
      </w:pPr>
      <w:bookmarkStart w:id="70" w:name="_Toc202796505"/>
      <w:r w:rsidRPr="00BD67C7">
        <w:rPr>
          <w:sz w:val="24"/>
          <w:szCs w:val="24"/>
          <w:lang w:val="it-IT"/>
        </w:rPr>
        <w:lastRenderedPageBreak/>
        <w:t>Tessere +300p</w:t>
      </w:r>
      <w:bookmarkEnd w:id="70"/>
    </w:p>
    <w:p w14:paraId="2A90F939" w14:textId="77777777" w:rsidR="00E94912" w:rsidRPr="00BD67C7" w:rsidRDefault="00E94912" w:rsidP="00E94912">
      <w:pPr>
        <w:pStyle w:val="Titolo3"/>
        <w:rPr>
          <w:sz w:val="24"/>
          <w:szCs w:val="24"/>
          <w:lang w:val="it-IT"/>
        </w:rPr>
      </w:pPr>
      <w:bookmarkStart w:id="71" w:name="_Toc202796506"/>
      <w:proofErr w:type="spellStart"/>
      <w:r w:rsidRPr="00BD67C7">
        <w:rPr>
          <w:sz w:val="24"/>
          <w:szCs w:val="24"/>
          <w:lang w:val="it-IT"/>
        </w:rPr>
        <w:t>saldi_punti.php</w:t>
      </w:r>
      <w:bookmarkEnd w:id="71"/>
      <w:proofErr w:type="spellEnd"/>
    </w:p>
    <w:p w14:paraId="47DD8DA8" w14:textId="23446339" w:rsidR="00E94912" w:rsidRPr="00BD67C7" w:rsidRDefault="00E94912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Script utilizzato dal </w:t>
      </w:r>
      <w:r w:rsidR="000216A8" w:rsidRPr="00BD67C7">
        <w:rPr>
          <w:sz w:val="24"/>
          <w:szCs w:val="24"/>
          <w:lang w:val="it-IT"/>
        </w:rPr>
        <w:t>manager</w:t>
      </w:r>
      <w:r w:rsidRPr="00BD67C7">
        <w:rPr>
          <w:sz w:val="24"/>
          <w:szCs w:val="24"/>
          <w:lang w:val="it-IT"/>
        </w:rPr>
        <w:t xml:space="preserve"> per visualizzare </w:t>
      </w:r>
      <w:r w:rsidR="000216A8" w:rsidRPr="00BD67C7">
        <w:rPr>
          <w:sz w:val="24"/>
          <w:szCs w:val="24"/>
          <w:lang w:val="it-IT"/>
        </w:rPr>
        <w:t>i dati dei clienti con più di 300 punti sulla propria tessera fedeltà.</w:t>
      </w:r>
      <w:r w:rsidR="00121147" w:rsidRPr="00BD67C7">
        <w:rPr>
          <w:noProof/>
          <w:sz w:val="24"/>
          <w:szCs w:val="24"/>
          <w:lang w:val="it-IT"/>
        </w:rPr>
        <w:t xml:space="preserve"> </w:t>
      </w:r>
      <w:r w:rsidR="00121147" w:rsidRPr="00BD67C7">
        <w:rPr>
          <w:noProof/>
          <w:sz w:val="24"/>
          <w:szCs w:val="24"/>
          <w:lang w:val="it-IT"/>
        </w:rPr>
        <w:drawing>
          <wp:inline distT="0" distB="0" distL="0" distR="0" wp14:anchorId="06BA1C21" wp14:editId="732D00CA">
            <wp:extent cx="5486400" cy="1130935"/>
            <wp:effectExtent l="0" t="0" r="0" b="0"/>
            <wp:docPr id="1558109211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09211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912" w:rsidRPr="00BD67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44845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1363011">
    <w:abstractNumId w:val="8"/>
  </w:num>
  <w:num w:numId="2" w16cid:durableId="263927752">
    <w:abstractNumId w:val="6"/>
  </w:num>
  <w:num w:numId="3" w16cid:durableId="759326892">
    <w:abstractNumId w:val="5"/>
  </w:num>
  <w:num w:numId="4" w16cid:durableId="2052998034">
    <w:abstractNumId w:val="4"/>
  </w:num>
  <w:num w:numId="5" w16cid:durableId="1699238088">
    <w:abstractNumId w:val="7"/>
  </w:num>
  <w:num w:numId="6" w16cid:durableId="832641363">
    <w:abstractNumId w:val="3"/>
  </w:num>
  <w:num w:numId="7" w16cid:durableId="61418296">
    <w:abstractNumId w:val="2"/>
  </w:num>
  <w:num w:numId="8" w16cid:durableId="1382363649">
    <w:abstractNumId w:val="1"/>
  </w:num>
  <w:num w:numId="9" w16cid:durableId="131583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6A8"/>
    <w:rsid w:val="00034616"/>
    <w:rsid w:val="0006063C"/>
    <w:rsid w:val="00097716"/>
    <w:rsid w:val="000C2F38"/>
    <w:rsid w:val="00121147"/>
    <w:rsid w:val="00127567"/>
    <w:rsid w:val="0015074B"/>
    <w:rsid w:val="00172FC4"/>
    <w:rsid w:val="00174785"/>
    <w:rsid w:val="001F1A3B"/>
    <w:rsid w:val="0021012C"/>
    <w:rsid w:val="002942D2"/>
    <w:rsid w:val="0029639D"/>
    <w:rsid w:val="002B1FC8"/>
    <w:rsid w:val="002C744E"/>
    <w:rsid w:val="00304037"/>
    <w:rsid w:val="00326F90"/>
    <w:rsid w:val="003342FC"/>
    <w:rsid w:val="00372F00"/>
    <w:rsid w:val="0038732C"/>
    <w:rsid w:val="00481D37"/>
    <w:rsid w:val="005017CE"/>
    <w:rsid w:val="0054075B"/>
    <w:rsid w:val="00787172"/>
    <w:rsid w:val="007E2AAB"/>
    <w:rsid w:val="008B7E3A"/>
    <w:rsid w:val="008C31FA"/>
    <w:rsid w:val="0095417B"/>
    <w:rsid w:val="00985980"/>
    <w:rsid w:val="009F3FEA"/>
    <w:rsid w:val="00AA1D8D"/>
    <w:rsid w:val="00B47730"/>
    <w:rsid w:val="00BD67C7"/>
    <w:rsid w:val="00BF7A95"/>
    <w:rsid w:val="00C7275F"/>
    <w:rsid w:val="00CB0664"/>
    <w:rsid w:val="00CC2135"/>
    <w:rsid w:val="00CD21B5"/>
    <w:rsid w:val="00D1526A"/>
    <w:rsid w:val="00D93044"/>
    <w:rsid w:val="00DF581B"/>
    <w:rsid w:val="00E8569C"/>
    <w:rsid w:val="00E90B48"/>
    <w:rsid w:val="00E94912"/>
    <w:rsid w:val="00F1305B"/>
    <w:rsid w:val="00FA0C5E"/>
    <w:rsid w:val="00FB3D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F933C"/>
  <w14:defaultImageDpi w14:val="300"/>
  <w15:docId w15:val="{D97B557B-6DC7-4F45-AB43-68D5FFD8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7E2AA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E2AA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7E2AA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7E2A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20</Pages>
  <Words>4088</Words>
  <Characters>23304</Characters>
  <Application>Microsoft Office Word</Application>
  <DocSecurity>0</DocSecurity>
  <Lines>194</Lines>
  <Paragraphs>54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Giulio Giusteschi</cp:lastModifiedBy>
  <cp:revision>26</cp:revision>
  <dcterms:created xsi:type="dcterms:W3CDTF">2013-12-23T23:15:00Z</dcterms:created>
  <dcterms:modified xsi:type="dcterms:W3CDTF">2025-07-07T14:49:00Z</dcterms:modified>
  <cp:category/>
</cp:coreProperties>
</file>