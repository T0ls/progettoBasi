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86422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Giulio Giusteschi 20230A (Informatica)</w:t>
      </w:r>
    </w:p>
    <w:p w14:paraId="4AB36343" w14:textId="5EF3D6E8" w:rsidR="008B7E3A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Documentazione Progetto di Basi di Dati:</w:t>
      </w:r>
    </w:p>
    <w:p w14:paraId="1FB0A0DC" w14:textId="39D9EFD9" w:rsidR="00F011ED" w:rsidRDefault="00121147">
      <w:pPr>
        <w:pStyle w:val="Sommario1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r w:rsidRPr="00BD67C7">
        <w:rPr>
          <w:sz w:val="24"/>
          <w:szCs w:val="24"/>
          <w:lang w:val="it-IT"/>
        </w:rPr>
        <w:fldChar w:fldCharType="begin"/>
      </w:r>
      <w:r w:rsidRPr="00BD67C7">
        <w:rPr>
          <w:sz w:val="24"/>
          <w:szCs w:val="24"/>
          <w:lang w:val="it-IT"/>
        </w:rPr>
        <w:instrText xml:space="preserve"> TOC \o "1-3" \h \z \u </w:instrText>
      </w:r>
      <w:r w:rsidRPr="00BD67C7">
        <w:rPr>
          <w:sz w:val="24"/>
          <w:szCs w:val="24"/>
          <w:lang w:val="it-IT"/>
        </w:rPr>
        <w:fldChar w:fldCharType="separate"/>
      </w:r>
      <w:hyperlink w:anchor="_Toc202805404" w:history="1">
        <w:r w:rsidR="00F011ED" w:rsidRPr="00477BA8">
          <w:rPr>
            <w:rStyle w:val="Collegamentoipertestuale"/>
            <w:noProof/>
            <w:lang w:val="it-IT"/>
          </w:rPr>
          <w:t>Schema ER</w:t>
        </w:r>
        <w:r w:rsidR="00F011ED">
          <w:rPr>
            <w:noProof/>
            <w:webHidden/>
          </w:rPr>
          <w:tab/>
        </w:r>
        <w:r w:rsidR="00F011ED">
          <w:rPr>
            <w:noProof/>
            <w:webHidden/>
          </w:rPr>
          <w:fldChar w:fldCharType="begin"/>
        </w:r>
        <w:r w:rsidR="00F011ED">
          <w:rPr>
            <w:noProof/>
            <w:webHidden/>
          </w:rPr>
          <w:instrText xml:space="preserve"> PAGEREF _Toc202805404 \h </w:instrText>
        </w:r>
        <w:r w:rsidR="00F011ED">
          <w:rPr>
            <w:noProof/>
            <w:webHidden/>
          </w:rPr>
        </w:r>
        <w:r w:rsidR="00F011ED">
          <w:rPr>
            <w:noProof/>
            <w:webHidden/>
          </w:rPr>
          <w:fldChar w:fldCharType="separate"/>
        </w:r>
        <w:r w:rsidR="00F011ED">
          <w:rPr>
            <w:noProof/>
            <w:webHidden/>
          </w:rPr>
          <w:t>3</w:t>
        </w:r>
        <w:r w:rsidR="00F011ED">
          <w:rPr>
            <w:noProof/>
            <w:webHidden/>
          </w:rPr>
          <w:fldChar w:fldCharType="end"/>
        </w:r>
      </w:hyperlink>
    </w:p>
    <w:p w14:paraId="5617D8E2" w14:textId="590B8652" w:rsidR="00F011ED" w:rsidRDefault="00F011ED">
      <w:pPr>
        <w:pStyle w:val="Sommario1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05" w:history="1">
        <w:r w:rsidRPr="00477BA8">
          <w:rPr>
            <w:rStyle w:val="Collegamentoipertestuale"/>
            <w:noProof/>
            <w:lang w:val="it-IT"/>
          </w:rPr>
          <w:t>Schema Logico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E84272" w14:textId="1433A202" w:rsidR="00F011ED" w:rsidRDefault="00F011ED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06" w:history="1">
        <w:r w:rsidRPr="00477BA8">
          <w:rPr>
            <w:rStyle w:val="Collegamentoipertestuale"/>
            <w:noProof/>
            <w:lang w:val="it-IT"/>
          </w:rPr>
          <w:t>Relazioni e Attributi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4A0247" w14:textId="37F73749" w:rsidR="00F011ED" w:rsidRDefault="00F011ED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07" w:history="1">
        <w:r w:rsidRPr="00477BA8">
          <w:rPr>
            <w:rStyle w:val="Collegamentoipertestuale"/>
            <w:noProof/>
          </w:rPr>
          <w:t>Chiavi Esterne e Riferimenti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46492A" w14:textId="7670831C" w:rsidR="00F011ED" w:rsidRDefault="00F011ED">
      <w:pPr>
        <w:pStyle w:val="Sommario1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08" w:history="1">
        <w:r w:rsidRPr="00477BA8">
          <w:rPr>
            <w:rStyle w:val="Collegamentoipertestuale"/>
            <w:noProof/>
            <w:lang w:val="it-IT"/>
          </w:rPr>
          <w:t>Funzioni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71B543" w14:textId="4A753261" w:rsidR="00F011ED" w:rsidRDefault="00F011ED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09" w:history="1">
        <w:r w:rsidRPr="00477BA8">
          <w:rPr>
            <w:rStyle w:val="Collegamentoipertestuale"/>
            <w:noProof/>
            <w:lang w:val="it-IT"/>
          </w:rPr>
          <w:t>Autenticazione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439F7D" w14:textId="4F861FB8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10" w:history="1">
        <w:r w:rsidRPr="00477BA8">
          <w:rPr>
            <w:rStyle w:val="Collegamentoipertestuale"/>
            <w:noProof/>
            <w:lang w:val="en-GB"/>
          </w:rPr>
          <w:t>login_utente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4A3136" w14:textId="11F25D03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11" w:history="1">
        <w:r w:rsidRPr="00477BA8">
          <w:rPr>
            <w:rStyle w:val="Collegamentoipertestuale"/>
            <w:noProof/>
          </w:rPr>
          <w:t>modifica_password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4EC44E" w14:textId="4DB1E621" w:rsidR="00F011ED" w:rsidRDefault="00F011ED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12" w:history="1">
        <w:r w:rsidRPr="00477BA8">
          <w:rPr>
            <w:rStyle w:val="Collegamentoipertestuale"/>
            <w:noProof/>
            <w:lang w:val="it-IT"/>
          </w:rPr>
          <w:t>Gestione Utenti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CD962A" w14:textId="067D48FA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13" w:history="1">
        <w:r w:rsidRPr="00477BA8">
          <w:rPr>
            <w:rStyle w:val="Collegamentoipertestuale"/>
            <w:noProof/>
            <w:lang w:val="it-IT"/>
          </w:rPr>
          <w:t>crea_cliente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069B15" w14:textId="3B893100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14" w:history="1">
        <w:r w:rsidRPr="00477BA8">
          <w:rPr>
            <w:rStyle w:val="Collegamentoipertestuale"/>
            <w:noProof/>
          </w:rPr>
          <w:t>elimina_cliente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783598" w14:textId="6C404B4E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15" w:history="1">
        <w:r w:rsidRPr="00477BA8">
          <w:rPr>
            <w:rStyle w:val="Collegamentoipertestuale"/>
            <w:noProof/>
            <w:lang w:val="it-IT"/>
          </w:rPr>
          <w:t>modifica_dato_cliente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ACCE34" w14:textId="03872756" w:rsidR="00F011ED" w:rsidRDefault="00F011ED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16" w:history="1">
        <w:r w:rsidRPr="00477BA8">
          <w:rPr>
            <w:rStyle w:val="Collegamentoipertestuale"/>
            <w:noProof/>
            <w:lang w:val="it-IT"/>
          </w:rPr>
          <w:t>Gestione Negozi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6F6D64" w14:textId="64D18AD3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17" w:history="1">
        <w:r w:rsidRPr="00477BA8">
          <w:rPr>
            <w:rStyle w:val="Collegamentoipertestuale"/>
            <w:noProof/>
            <w:lang w:val="it-IT"/>
          </w:rPr>
          <w:t>crea_negozio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C4809F" w14:textId="69ABF555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18" w:history="1">
        <w:r w:rsidRPr="00477BA8">
          <w:rPr>
            <w:rStyle w:val="Collegamentoipertestuale"/>
            <w:noProof/>
            <w:lang w:val="it-IT"/>
          </w:rPr>
          <w:t>elimina_negozio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875828" w14:textId="7C843B7D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19" w:history="1">
        <w:r w:rsidRPr="00477BA8">
          <w:rPr>
            <w:rStyle w:val="Collegamentoipertestuale"/>
            <w:noProof/>
            <w:lang w:val="it-IT"/>
          </w:rPr>
          <w:t>modifica_negozio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4DF53C" w14:textId="10D7BCED" w:rsidR="00F011ED" w:rsidRDefault="00F011ED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20" w:history="1">
        <w:r w:rsidRPr="00477BA8">
          <w:rPr>
            <w:rStyle w:val="Collegamentoipertestuale"/>
            <w:noProof/>
            <w:lang w:val="it-IT"/>
          </w:rPr>
          <w:t>Gestione Prodotti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C5DEA1" w14:textId="6A0D4CE5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21" w:history="1">
        <w:r w:rsidRPr="00477BA8">
          <w:rPr>
            <w:rStyle w:val="Collegamentoipertestuale"/>
            <w:noProof/>
            <w:lang w:val="it-IT"/>
          </w:rPr>
          <w:t>crea_prodotto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FAAC8A" w14:textId="498BDCA0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22" w:history="1">
        <w:r w:rsidRPr="00477BA8">
          <w:rPr>
            <w:rStyle w:val="Collegamentoipertestuale"/>
            <w:noProof/>
            <w:lang w:val="it-IT"/>
          </w:rPr>
          <w:t>elimina_prodotto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BA131B" w14:textId="1131CEA6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23" w:history="1">
        <w:r w:rsidRPr="00477BA8">
          <w:rPr>
            <w:rStyle w:val="Collegamentoipertestuale"/>
            <w:noProof/>
            <w:lang w:val="it-IT"/>
          </w:rPr>
          <w:t>modifica_prodotto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7BDF02" w14:textId="0580108D" w:rsidR="00F011ED" w:rsidRDefault="00F011ED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24" w:history="1">
        <w:r w:rsidRPr="00477BA8">
          <w:rPr>
            <w:rStyle w:val="Collegamentoipertestuale"/>
            <w:noProof/>
            <w:lang w:val="it-IT"/>
          </w:rPr>
          <w:t>Prodotti nei Negozi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270E4A" w14:textId="4BB31CC4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25" w:history="1">
        <w:r w:rsidRPr="00477BA8">
          <w:rPr>
            <w:rStyle w:val="Collegamentoipertestuale"/>
            <w:noProof/>
            <w:lang w:val="it-IT"/>
          </w:rPr>
          <w:t>aggiungi_vendita_prodotto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5C206D" w14:textId="4BEBF6E5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26" w:history="1">
        <w:r w:rsidRPr="00477BA8">
          <w:rPr>
            <w:rStyle w:val="Collegamentoipertestuale"/>
            <w:noProof/>
            <w:lang w:val="it-IT"/>
          </w:rPr>
          <w:t>elimina_vendita_prodotto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54AC85" w14:textId="55555682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27" w:history="1">
        <w:r w:rsidRPr="00477BA8">
          <w:rPr>
            <w:rStyle w:val="Collegamentoipertestuale"/>
            <w:noProof/>
            <w:lang w:val="it-IT"/>
          </w:rPr>
          <w:t>modifica_vendita_prodotto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6B49A0" w14:textId="711DD47A" w:rsidR="00F011ED" w:rsidRDefault="00F011ED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28" w:history="1">
        <w:r w:rsidRPr="00477BA8">
          <w:rPr>
            <w:rStyle w:val="Collegamentoipertestuale"/>
            <w:noProof/>
            <w:lang w:val="it-IT"/>
          </w:rPr>
          <w:t>Gestione Fornitori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F45AC4" w14:textId="1B098ED8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29" w:history="1">
        <w:r w:rsidRPr="00477BA8">
          <w:rPr>
            <w:rStyle w:val="Collegamentoipertestuale"/>
            <w:noProof/>
            <w:lang w:val="it-IT"/>
          </w:rPr>
          <w:t>crea_fornitore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4ACA4D" w14:textId="6832C0A4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30" w:history="1">
        <w:r w:rsidRPr="00477BA8">
          <w:rPr>
            <w:rStyle w:val="Collegamentoipertestuale"/>
            <w:noProof/>
            <w:lang w:val="it-IT"/>
          </w:rPr>
          <w:t>elimina_fornitore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3FAF2F" w14:textId="1019F56A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31" w:history="1">
        <w:r w:rsidRPr="00477BA8">
          <w:rPr>
            <w:rStyle w:val="Collegamentoipertestuale"/>
            <w:noProof/>
            <w:lang w:val="it-IT"/>
          </w:rPr>
          <w:t>modifica_fornitore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30754A" w14:textId="4BBB95CE" w:rsidR="00F011ED" w:rsidRDefault="00F011ED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32" w:history="1">
        <w:r w:rsidRPr="00477BA8">
          <w:rPr>
            <w:rStyle w:val="Collegamentoipertestuale"/>
            <w:noProof/>
            <w:lang w:val="it-IT"/>
          </w:rPr>
          <w:t>Gestione Forniture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108236" w14:textId="166ACA78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33" w:history="1">
        <w:r w:rsidRPr="00477BA8">
          <w:rPr>
            <w:rStyle w:val="Collegamentoipertestuale"/>
            <w:noProof/>
            <w:lang w:val="it-IT"/>
          </w:rPr>
          <w:t>aggiungi_fornitura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5FFB6E" w14:textId="2CDB922D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34" w:history="1">
        <w:r w:rsidRPr="00477BA8">
          <w:rPr>
            <w:rStyle w:val="Collegamentoipertestuale"/>
            <w:noProof/>
            <w:lang w:val="it-IT"/>
          </w:rPr>
          <w:t>elimina_fornitura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3D6C12" w14:textId="1662D19E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35" w:history="1">
        <w:r w:rsidRPr="00477BA8">
          <w:rPr>
            <w:rStyle w:val="Collegamentoipertestuale"/>
            <w:noProof/>
            <w:lang w:val="it-IT"/>
          </w:rPr>
          <w:t>modifica_fornitura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67E8D2" w14:textId="57FDB437" w:rsidR="00F011ED" w:rsidRDefault="00F011ED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36" w:history="1">
        <w:r w:rsidRPr="00477BA8">
          <w:rPr>
            <w:rStyle w:val="Collegamentoipertestuale"/>
            <w:noProof/>
            <w:lang w:val="it-IT"/>
          </w:rPr>
          <w:t>Cliente – Visualizzazione e Acquisto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5BAAEA" w14:textId="42C63F6D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37" w:history="1">
        <w:r w:rsidRPr="00477BA8">
          <w:rPr>
            <w:rStyle w:val="Collegamentoipertestuale"/>
            <w:noProof/>
            <w:lang w:val="it-IT"/>
          </w:rPr>
          <w:t>prodotti_disponibili_negozio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B898B1" w14:textId="16ED0C91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38" w:history="1">
        <w:r w:rsidRPr="00477BA8">
          <w:rPr>
            <w:rStyle w:val="Collegamentoipertestuale"/>
            <w:noProof/>
            <w:lang w:val="it-IT"/>
          </w:rPr>
          <w:t>visualizza_saldo_punti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C6954C" w14:textId="0A2ABD1A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39" w:history="1">
        <w:r w:rsidRPr="00477BA8">
          <w:rPr>
            <w:rStyle w:val="Collegamentoipertestuale"/>
            <w:noProof/>
            <w:lang w:val="it-IT"/>
          </w:rPr>
          <w:t>acquisto_cliente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75A33AA" w14:textId="71635D79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40" w:history="1">
        <w:r w:rsidRPr="00477BA8">
          <w:rPr>
            <w:rStyle w:val="Collegamentoipertestuale"/>
            <w:noProof/>
            <w:lang w:val="it-IT"/>
          </w:rPr>
          <w:t>effettua_acquisto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7CDD4C" w14:textId="5B128A85" w:rsidR="00F011ED" w:rsidRDefault="00F011ED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41" w:history="1">
        <w:r w:rsidRPr="00477BA8">
          <w:rPr>
            <w:rStyle w:val="Collegamentoipertestuale"/>
            <w:noProof/>
            <w:lang w:val="it-IT"/>
          </w:rPr>
          <w:t>Ordini per negozi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3426C98" w14:textId="7AB736BA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42" w:history="1">
        <w:r w:rsidRPr="00477BA8">
          <w:rPr>
            <w:rStyle w:val="Collegamentoipertestuale"/>
            <w:noProof/>
            <w:lang w:val="it-IT"/>
          </w:rPr>
          <w:t>effettua_ordine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4D0811" w14:textId="6F64F73A" w:rsidR="00F011ED" w:rsidRDefault="00F011ED">
      <w:pPr>
        <w:pStyle w:val="Sommario1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43" w:history="1">
        <w:r w:rsidRPr="00477BA8">
          <w:rPr>
            <w:rStyle w:val="Collegamentoipertestuale"/>
            <w:noProof/>
            <w:lang w:val="it-IT"/>
          </w:rPr>
          <w:t>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43B4FF6" w14:textId="7369B08D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44" w:history="1">
        <w:r w:rsidRPr="00477BA8">
          <w:rPr>
            <w:rStyle w:val="Collegamentoipertestuale"/>
            <w:noProof/>
            <w:lang w:val="it-IT"/>
          </w:rPr>
          <w:t>trigger_aggiorna_punti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2777DC3" w14:textId="7AED0495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45" w:history="1">
        <w:r w:rsidRPr="00477BA8">
          <w:rPr>
            <w:rStyle w:val="Collegamentoipertestuale"/>
            <w:noProof/>
            <w:lang w:val="it-IT"/>
          </w:rPr>
          <w:t>trigger_aggiorna_disponibilita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D20832C" w14:textId="302E6551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46" w:history="1">
        <w:r w:rsidRPr="00477BA8">
          <w:rPr>
            <w:rStyle w:val="Collegamentoipertestuale"/>
            <w:noProof/>
            <w:lang w:val="it-IT"/>
          </w:rPr>
          <w:t>trigger_quantita_zero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35506F3" w14:textId="15CBDA01" w:rsidR="00F011ED" w:rsidRDefault="00F011ED">
      <w:pPr>
        <w:pStyle w:val="Sommario1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47" w:history="1">
        <w:r w:rsidRPr="00477BA8">
          <w:rPr>
            <w:rStyle w:val="Collegamentoipertestuale"/>
            <w:noProof/>
            <w:lang w:val="it-IT"/>
          </w:rPr>
          <w:t>Viste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FF87B8F" w14:textId="199B0DF4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48" w:history="1">
        <w:r w:rsidRPr="00477BA8">
          <w:rPr>
            <w:rStyle w:val="Collegamentoipertestuale"/>
            <w:noProof/>
            <w:lang w:val="it-IT"/>
          </w:rPr>
          <w:t>ListaTesserati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AA8EA5A" w14:textId="1408E6B1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49" w:history="1">
        <w:r w:rsidRPr="00477BA8">
          <w:rPr>
            <w:rStyle w:val="Collegamentoipertestuale"/>
            <w:noProof/>
            <w:lang w:val="it-IT"/>
          </w:rPr>
          <w:t>StoricoOrdiniFornitori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D334A85" w14:textId="336B5ACB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50" w:history="1">
        <w:r w:rsidRPr="00477BA8">
          <w:rPr>
            <w:rStyle w:val="Collegamentoipertestuale"/>
            <w:noProof/>
            <w:lang w:val="it-IT"/>
          </w:rPr>
          <w:t>ClientiConPiuDi300Punti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3BEC9A1" w14:textId="28687A1F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51" w:history="1">
        <w:r w:rsidRPr="00477BA8">
          <w:rPr>
            <w:rStyle w:val="Collegamentoipertestuale"/>
            <w:noProof/>
            <w:lang w:val="it-IT"/>
          </w:rPr>
          <w:t>StoricoTessere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949DBE4" w14:textId="676BD1A3" w:rsidR="00F011ED" w:rsidRDefault="00F011ED">
      <w:pPr>
        <w:pStyle w:val="Sommario1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52" w:history="1">
        <w:r w:rsidRPr="00477BA8">
          <w:rPr>
            <w:rStyle w:val="Collegamentoipertestuale"/>
            <w:noProof/>
            <w:lang w:val="it-IT"/>
          </w:rPr>
          <w:t>Scipt 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185685C" w14:textId="40B259BC" w:rsidR="00F011ED" w:rsidRDefault="00F011ED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53" w:history="1">
        <w:r w:rsidRPr="00477BA8">
          <w:rPr>
            <w:rStyle w:val="Collegamentoipertestuale"/>
            <w:noProof/>
            <w:lang w:val="it-IT"/>
          </w:rPr>
          <w:t>Autenticazione e sessione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601638B" w14:textId="6E49A301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54" w:history="1">
        <w:r w:rsidRPr="00477BA8">
          <w:rPr>
            <w:rStyle w:val="Collegamentoipertestuale"/>
            <w:noProof/>
            <w:lang w:val="it-IT"/>
          </w:rPr>
          <w:t>login.php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E54A854" w14:textId="74AF95AE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55" w:history="1">
        <w:r w:rsidRPr="00477BA8">
          <w:rPr>
            <w:rStyle w:val="Collegamentoipertestuale"/>
            <w:noProof/>
            <w:lang w:val="it-IT"/>
          </w:rPr>
          <w:t>logout.php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CAA0BE" w14:textId="2B7420EB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56" w:history="1">
        <w:r w:rsidRPr="00477BA8">
          <w:rPr>
            <w:rStyle w:val="Collegamentoipertestuale"/>
            <w:noProof/>
            <w:lang w:val="it-IT"/>
          </w:rPr>
          <w:t>modifica_password.php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885672D" w14:textId="56DE61CC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57" w:history="1">
        <w:r w:rsidRPr="00477BA8">
          <w:rPr>
            <w:rStyle w:val="Collegamentoipertestuale"/>
            <w:noProof/>
            <w:lang w:val="it-IT"/>
          </w:rPr>
          <w:t>db.php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0D3EE21" w14:textId="3037FF9C" w:rsidR="00F011ED" w:rsidRDefault="00F011ED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58" w:history="1">
        <w:r w:rsidRPr="00477BA8">
          <w:rPr>
            <w:rStyle w:val="Collegamentoipertestuale"/>
            <w:noProof/>
            <w:lang w:val="it-IT"/>
          </w:rPr>
          <w:t>Gestione Clienti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D635E74" w14:textId="4AFD6953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59" w:history="1">
        <w:r w:rsidRPr="00477BA8">
          <w:rPr>
            <w:rStyle w:val="Collegamentoipertestuale"/>
            <w:noProof/>
            <w:lang w:val="it-IT"/>
          </w:rPr>
          <w:t>gestione_clienti.php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82B425C" w14:textId="01C9228E" w:rsidR="00F011ED" w:rsidRDefault="00F011ED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60" w:history="1">
        <w:r w:rsidRPr="00477BA8">
          <w:rPr>
            <w:rStyle w:val="Collegamentoipertestuale"/>
            <w:noProof/>
            <w:lang w:val="it-IT"/>
          </w:rPr>
          <w:t>Acquisti (cliente)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E9DA26E" w14:textId="438425F0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61" w:history="1">
        <w:r w:rsidRPr="00477BA8">
          <w:rPr>
            <w:rStyle w:val="Collegamentoipertestuale"/>
            <w:noProof/>
            <w:lang w:val="it-IT"/>
          </w:rPr>
          <w:t>acquisti.php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06D3C17" w14:textId="6680481F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62" w:history="1">
        <w:r w:rsidRPr="00477BA8">
          <w:rPr>
            <w:rStyle w:val="Collegamentoipertestuale"/>
            <w:noProof/>
            <w:lang w:val="it-IT"/>
          </w:rPr>
          <w:t>checkout.php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9A70802" w14:textId="724E74CB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63" w:history="1">
        <w:r w:rsidRPr="00477BA8">
          <w:rPr>
            <w:rStyle w:val="Collegamentoipertestuale"/>
            <w:noProof/>
            <w:lang w:val="it-IT"/>
          </w:rPr>
          <w:t>conferma_acquisto.php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7EB23C5" w14:textId="22A613FF" w:rsidR="00F011ED" w:rsidRDefault="00F011ED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64" w:history="1">
        <w:r w:rsidRPr="00477BA8">
          <w:rPr>
            <w:rStyle w:val="Collegamentoipertestuale"/>
            <w:noProof/>
            <w:lang w:val="it-IT"/>
          </w:rPr>
          <w:t>Gestione Negozi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2C81DC0" w14:textId="09BDAB71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65" w:history="1">
        <w:r w:rsidRPr="00477BA8">
          <w:rPr>
            <w:rStyle w:val="Collegamentoipertestuale"/>
            <w:noProof/>
            <w:lang w:val="it-IT"/>
          </w:rPr>
          <w:t>gestione_negozi.php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22A18C7" w14:textId="1E547B9F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66" w:history="1">
        <w:r w:rsidRPr="00477BA8">
          <w:rPr>
            <w:rStyle w:val="Collegamentoipertestuale"/>
            <w:noProof/>
            <w:lang w:val="it-IT"/>
          </w:rPr>
          <w:t>info_negozio.php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40575D0" w14:textId="5923A156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67" w:history="1">
        <w:r w:rsidRPr="00477BA8">
          <w:rPr>
            <w:rStyle w:val="Collegamentoipertestuale"/>
            <w:noProof/>
            <w:lang w:val="it-IT"/>
          </w:rPr>
          <w:t>negozi_chiusi.php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0859F93" w14:textId="32E8BFCA" w:rsidR="00F011ED" w:rsidRDefault="00F011ED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68" w:history="1">
        <w:r w:rsidRPr="00477BA8">
          <w:rPr>
            <w:rStyle w:val="Collegamentoipertestuale"/>
            <w:noProof/>
            <w:lang w:val="it-IT"/>
          </w:rPr>
          <w:t>Dashboards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147C3A3" w14:textId="2C43571A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69" w:history="1">
        <w:r w:rsidRPr="00477BA8">
          <w:rPr>
            <w:rStyle w:val="Collegamentoipertestuale"/>
            <w:noProof/>
            <w:lang w:val="it-IT"/>
          </w:rPr>
          <w:t>dashboard_cliente.php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9291A28" w14:textId="48D60B6A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70" w:history="1">
        <w:r w:rsidRPr="00477BA8">
          <w:rPr>
            <w:rStyle w:val="Collegamentoipertestuale"/>
            <w:noProof/>
            <w:lang w:val="it-IT"/>
          </w:rPr>
          <w:t>dashboard_manager.php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8DD577C" w14:textId="22CE4072" w:rsidR="00F011ED" w:rsidRDefault="00F011ED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71" w:history="1">
        <w:r w:rsidRPr="00477BA8">
          <w:rPr>
            <w:rStyle w:val="Collegamentoipertestuale"/>
            <w:noProof/>
            <w:lang w:val="it-IT"/>
          </w:rPr>
          <w:t>Gestione Prodotti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E71F98D" w14:textId="3EA68D89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72" w:history="1">
        <w:r w:rsidRPr="00477BA8">
          <w:rPr>
            <w:rStyle w:val="Collegamentoipertestuale"/>
            <w:noProof/>
            <w:lang w:val="it-IT"/>
          </w:rPr>
          <w:t>gestione_prodotti.php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57F7755" w14:textId="4673AE3B" w:rsidR="00F011ED" w:rsidRDefault="00F011ED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73" w:history="1">
        <w:r w:rsidRPr="00477BA8">
          <w:rPr>
            <w:rStyle w:val="Collegamentoipertestuale"/>
            <w:noProof/>
            <w:lang w:val="it-IT"/>
          </w:rPr>
          <w:t>Ordini e Forniture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611BAF1" w14:textId="3257B352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74" w:history="1">
        <w:r w:rsidRPr="00477BA8">
          <w:rPr>
            <w:rStyle w:val="Collegamentoipertestuale"/>
            <w:noProof/>
            <w:lang w:val="it-IT"/>
          </w:rPr>
          <w:t>ordini_fornitore.php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13D78D5" w14:textId="011C586F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75" w:history="1">
        <w:r w:rsidRPr="00477BA8">
          <w:rPr>
            <w:rStyle w:val="Collegamentoipertestuale"/>
            <w:noProof/>
            <w:lang w:val="it-IT"/>
          </w:rPr>
          <w:t>effettua_ordine.php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E514F94" w14:textId="40FB820E" w:rsidR="00F011ED" w:rsidRDefault="00F011ED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76" w:history="1">
        <w:r w:rsidRPr="00477BA8">
          <w:rPr>
            <w:rStyle w:val="Collegamentoipertestuale"/>
            <w:noProof/>
            <w:lang w:val="it-IT"/>
          </w:rPr>
          <w:t>Fatture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066D68E" w14:textId="59C3D45B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77" w:history="1">
        <w:r w:rsidRPr="00477BA8">
          <w:rPr>
            <w:rStyle w:val="Collegamentoipertestuale"/>
            <w:noProof/>
            <w:lang w:val="it-IT"/>
          </w:rPr>
          <w:t>fatture.php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441CDBE" w14:textId="1D45002D" w:rsidR="00F011ED" w:rsidRDefault="00F011ED">
      <w:pPr>
        <w:pStyle w:val="Sommario2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78" w:history="1">
        <w:r w:rsidRPr="00477BA8">
          <w:rPr>
            <w:rStyle w:val="Collegamentoipertestuale"/>
            <w:noProof/>
            <w:lang w:val="it-IT"/>
          </w:rPr>
          <w:t>Tessere +300p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B7EC8C9" w14:textId="42E15E49" w:rsidR="00F011ED" w:rsidRDefault="00F011ED">
      <w:pPr>
        <w:pStyle w:val="Sommario3"/>
        <w:tabs>
          <w:tab w:val="right" w:pos="8630"/>
        </w:tabs>
        <w:rPr>
          <w:noProof/>
          <w:kern w:val="2"/>
          <w:sz w:val="24"/>
          <w:szCs w:val="24"/>
          <w:lang w:val="it-IT" w:eastAsia="it-IT"/>
          <w14:ligatures w14:val="standardContextual"/>
        </w:rPr>
      </w:pPr>
      <w:hyperlink w:anchor="_Toc202805479" w:history="1">
        <w:r w:rsidRPr="00477BA8">
          <w:rPr>
            <w:rStyle w:val="Collegamentoipertestuale"/>
            <w:noProof/>
            <w:lang w:val="it-IT"/>
          </w:rPr>
          <w:t>saldi_punti.php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47E52FB" w14:textId="49E9D442" w:rsidR="00121147" w:rsidRDefault="00121147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fldChar w:fldCharType="end"/>
      </w:r>
    </w:p>
    <w:p w14:paraId="6EF7E8F1" w14:textId="79860A74" w:rsidR="00F50AD3" w:rsidRDefault="00F50AD3" w:rsidP="00F50AD3">
      <w:pPr>
        <w:pStyle w:val="Titolo1"/>
        <w:rPr>
          <w:lang w:val="it-IT"/>
        </w:rPr>
      </w:pPr>
      <w:bookmarkStart w:id="0" w:name="_Toc202805404"/>
      <w:r>
        <w:rPr>
          <w:lang w:val="it-IT"/>
        </w:rPr>
        <w:t>Schema ER</w:t>
      </w:r>
      <w:bookmarkEnd w:id="0"/>
    </w:p>
    <w:p w14:paraId="7D3C93E9" w14:textId="134FDC87" w:rsidR="00F50AD3" w:rsidRPr="00F50AD3" w:rsidRDefault="0055182F" w:rsidP="00F50AD3">
      <w:p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1824" behindDoc="0" locked="0" layoutInCell="1" allowOverlap="1" wp14:anchorId="022B7BF8" wp14:editId="5E9AB551">
            <wp:simplePos x="0" y="0"/>
            <wp:positionH relativeFrom="margin">
              <wp:posOffset>-1007110</wp:posOffset>
            </wp:positionH>
            <wp:positionV relativeFrom="margin">
              <wp:posOffset>4397375</wp:posOffset>
            </wp:positionV>
            <wp:extent cx="7508875" cy="4505325"/>
            <wp:effectExtent l="0" t="0" r="0" b="9525"/>
            <wp:wrapSquare wrapText="bothSides"/>
            <wp:docPr id="117950563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88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E815B" w14:textId="12FEB12C" w:rsidR="00261E6B" w:rsidRPr="00F1592F" w:rsidRDefault="00F50AD3" w:rsidP="00261E6B">
      <w:pPr>
        <w:pStyle w:val="Titolo1"/>
        <w:rPr>
          <w:lang w:val="it-IT"/>
        </w:rPr>
      </w:pPr>
      <w:bookmarkStart w:id="1" w:name="_Toc202805405"/>
      <w:r w:rsidRPr="0055182F">
        <w:rPr>
          <w:lang w:val="it-IT"/>
        </w:rPr>
        <w:lastRenderedPageBreak/>
        <w:t>Schema Logico</w:t>
      </w:r>
      <w:bookmarkEnd w:id="1"/>
    </w:p>
    <w:p w14:paraId="7D45419E" w14:textId="7DE90CCD" w:rsidR="00261E6B" w:rsidRPr="0055182F" w:rsidRDefault="00261E6B" w:rsidP="00261E6B">
      <w:pPr>
        <w:pStyle w:val="Titolo2"/>
        <w:rPr>
          <w:lang w:val="it-IT"/>
        </w:rPr>
      </w:pPr>
      <w:bookmarkStart w:id="2" w:name="_Toc202805406"/>
      <w:r w:rsidRPr="0055182F">
        <w:rPr>
          <w:lang w:val="it-IT"/>
        </w:rPr>
        <w:t>Relazioni e Attributi</w:t>
      </w:r>
      <w:bookmarkEnd w:id="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61E6B" w14:paraId="2AC5EB24" w14:textId="77777777" w:rsidTr="00366F60">
        <w:tc>
          <w:tcPr>
            <w:tcW w:w="4320" w:type="dxa"/>
          </w:tcPr>
          <w:p w14:paraId="64F34820" w14:textId="77777777" w:rsidR="00261E6B" w:rsidRDefault="00261E6B" w:rsidP="00366F60">
            <w:proofErr w:type="spellStart"/>
            <w:r>
              <w:t>Relazione</w:t>
            </w:r>
            <w:proofErr w:type="spellEnd"/>
          </w:p>
        </w:tc>
        <w:tc>
          <w:tcPr>
            <w:tcW w:w="4320" w:type="dxa"/>
          </w:tcPr>
          <w:p w14:paraId="6422EC08" w14:textId="77777777" w:rsidR="00261E6B" w:rsidRDefault="00261E6B" w:rsidP="00366F60">
            <w:proofErr w:type="spellStart"/>
            <w:r>
              <w:t>Attributi</w:t>
            </w:r>
            <w:proofErr w:type="spellEnd"/>
          </w:p>
        </w:tc>
      </w:tr>
      <w:tr w:rsidR="00261E6B" w:rsidRPr="00D24A02" w14:paraId="04202C68" w14:textId="77777777" w:rsidTr="00366F60">
        <w:tc>
          <w:tcPr>
            <w:tcW w:w="4320" w:type="dxa"/>
          </w:tcPr>
          <w:p w14:paraId="05DA7DB4" w14:textId="74259C65" w:rsidR="00261E6B" w:rsidRDefault="00261E6B" w:rsidP="00366F60">
            <w:proofErr w:type="spellStart"/>
            <w:r>
              <w:t>Negozio</w:t>
            </w:r>
            <w:proofErr w:type="spellEnd"/>
          </w:p>
        </w:tc>
        <w:tc>
          <w:tcPr>
            <w:tcW w:w="4320" w:type="dxa"/>
          </w:tcPr>
          <w:p w14:paraId="2A1509A8" w14:textId="77777777" w:rsidR="00261E6B" w:rsidRPr="00F1592F" w:rsidRDefault="00261E6B" w:rsidP="00366F60">
            <w:pPr>
              <w:rPr>
                <w:lang w:val="it-IT"/>
              </w:rPr>
            </w:pPr>
            <w:proofErr w:type="spellStart"/>
            <w:r w:rsidRPr="00F1592F">
              <w:rPr>
                <w:lang w:val="it-IT"/>
              </w:rPr>
              <w:t>IDNegozio</w:t>
            </w:r>
            <w:proofErr w:type="spellEnd"/>
            <w:r w:rsidRPr="00F1592F">
              <w:rPr>
                <w:lang w:val="it-IT"/>
              </w:rPr>
              <w:t xml:space="preserve"> (PK), </w:t>
            </w:r>
            <w:proofErr w:type="spellStart"/>
            <w:r w:rsidRPr="00F1592F">
              <w:rPr>
                <w:lang w:val="it-IT"/>
              </w:rPr>
              <w:t>ManagerCF</w:t>
            </w:r>
            <w:proofErr w:type="spellEnd"/>
            <w:r w:rsidRPr="00F1592F">
              <w:rPr>
                <w:lang w:val="it-IT"/>
              </w:rPr>
              <w:t xml:space="preserve"> (FK), </w:t>
            </w:r>
            <w:proofErr w:type="spellStart"/>
            <w:r w:rsidRPr="00F1592F">
              <w:rPr>
                <w:lang w:val="it-IT"/>
              </w:rPr>
              <w:t>OrariApertura</w:t>
            </w:r>
            <w:proofErr w:type="spellEnd"/>
            <w:r w:rsidRPr="00F1592F">
              <w:rPr>
                <w:lang w:val="it-IT"/>
              </w:rPr>
              <w:t>, Indirizzo, Aperto</w:t>
            </w:r>
          </w:p>
        </w:tc>
      </w:tr>
      <w:tr w:rsidR="00261E6B" w:rsidRPr="00D24A02" w14:paraId="39AE59CB" w14:textId="77777777" w:rsidTr="00366F60">
        <w:tc>
          <w:tcPr>
            <w:tcW w:w="4320" w:type="dxa"/>
          </w:tcPr>
          <w:p w14:paraId="61543200" w14:textId="77777777" w:rsidR="00261E6B" w:rsidRDefault="00261E6B" w:rsidP="00366F60">
            <w:proofErr w:type="spellStart"/>
            <w:r>
              <w:t>Vende</w:t>
            </w:r>
            <w:proofErr w:type="spellEnd"/>
          </w:p>
        </w:tc>
        <w:tc>
          <w:tcPr>
            <w:tcW w:w="4320" w:type="dxa"/>
          </w:tcPr>
          <w:p w14:paraId="760F07E2" w14:textId="77777777" w:rsidR="00261E6B" w:rsidRPr="00F1592F" w:rsidRDefault="00261E6B" w:rsidP="00366F60">
            <w:pPr>
              <w:rPr>
                <w:lang w:val="it-IT"/>
              </w:rPr>
            </w:pPr>
            <w:proofErr w:type="spellStart"/>
            <w:r w:rsidRPr="00F1592F">
              <w:rPr>
                <w:lang w:val="it-IT"/>
              </w:rPr>
              <w:t>NegozioID</w:t>
            </w:r>
            <w:proofErr w:type="spellEnd"/>
            <w:r w:rsidRPr="00F1592F">
              <w:rPr>
                <w:lang w:val="it-IT"/>
              </w:rPr>
              <w:t xml:space="preserve"> (FK), </w:t>
            </w:r>
            <w:proofErr w:type="spellStart"/>
            <w:r w:rsidRPr="00F1592F">
              <w:rPr>
                <w:lang w:val="it-IT"/>
              </w:rPr>
              <w:t>ProdottoID</w:t>
            </w:r>
            <w:proofErr w:type="spellEnd"/>
            <w:r w:rsidRPr="00F1592F">
              <w:rPr>
                <w:lang w:val="it-IT"/>
              </w:rPr>
              <w:t xml:space="preserve"> (FK) (PK = entrambi), Prezzo, </w:t>
            </w:r>
            <w:proofErr w:type="spellStart"/>
            <w:r w:rsidRPr="00F1592F">
              <w:rPr>
                <w:lang w:val="it-IT"/>
              </w:rPr>
              <w:t>Quantita</w:t>
            </w:r>
            <w:proofErr w:type="spellEnd"/>
          </w:p>
        </w:tc>
      </w:tr>
      <w:tr w:rsidR="00261E6B" w14:paraId="016F604E" w14:textId="77777777" w:rsidTr="00366F60">
        <w:tc>
          <w:tcPr>
            <w:tcW w:w="4320" w:type="dxa"/>
          </w:tcPr>
          <w:p w14:paraId="70B7A1C7" w14:textId="77777777" w:rsidR="00261E6B" w:rsidRDefault="00261E6B" w:rsidP="00366F60">
            <w:proofErr w:type="spellStart"/>
            <w:r>
              <w:t>Prodotto</w:t>
            </w:r>
            <w:proofErr w:type="spellEnd"/>
          </w:p>
        </w:tc>
        <w:tc>
          <w:tcPr>
            <w:tcW w:w="4320" w:type="dxa"/>
          </w:tcPr>
          <w:p w14:paraId="4FC631C0" w14:textId="49923D48" w:rsidR="00261E6B" w:rsidRDefault="00261E6B" w:rsidP="00366F60">
            <w:proofErr w:type="spellStart"/>
            <w:r>
              <w:t>IDProdotto</w:t>
            </w:r>
            <w:proofErr w:type="spellEnd"/>
            <w:r>
              <w:t xml:space="preserve"> (PK), Nome, </w:t>
            </w:r>
            <w:proofErr w:type="spellStart"/>
            <w:r>
              <w:t>Descrizione</w:t>
            </w:r>
            <w:proofErr w:type="spellEnd"/>
          </w:p>
        </w:tc>
      </w:tr>
      <w:tr w:rsidR="00261E6B" w:rsidRPr="00D24A02" w14:paraId="61C1FCCC" w14:textId="77777777" w:rsidTr="00366F60">
        <w:tc>
          <w:tcPr>
            <w:tcW w:w="4320" w:type="dxa"/>
          </w:tcPr>
          <w:p w14:paraId="28CE43BD" w14:textId="77777777" w:rsidR="00261E6B" w:rsidRDefault="00261E6B" w:rsidP="00366F60">
            <w:proofErr w:type="spellStart"/>
            <w:r>
              <w:t>Fornisce</w:t>
            </w:r>
            <w:proofErr w:type="spellEnd"/>
          </w:p>
        </w:tc>
        <w:tc>
          <w:tcPr>
            <w:tcW w:w="4320" w:type="dxa"/>
          </w:tcPr>
          <w:p w14:paraId="0C09745E" w14:textId="5CF0836E" w:rsidR="00261E6B" w:rsidRPr="00F1592F" w:rsidRDefault="00261E6B" w:rsidP="00366F60">
            <w:pPr>
              <w:rPr>
                <w:lang w:val="it-IT"/>
              </w:rPr>
            </w:pPr>
            <w:proofErr w:type="spellStart"/>
            <w:r w:rsidRPr="00F1592F">
              <w:rPr>
                <w:lang w:val="it-IT"/>
              </w:rPr>
              <w:t>FornitorePIVA</w:t>
            </w:r>
            <w:proofErr w:type="spellEnd"/>
            <w:r w:rsidRPr="00F1592F">
              <w:rPr>
                <w:lang w:val="it-IT"/>
              </w:rPr>
              <w:t xml:space="preserve"> (FK), </w:t>
            </w:r>
            <w:proofErr w:type="spellStart"/>
            <w:r w:rsidRPr="00F1592F">
              <w:rPr>
                <w:lang w:val="it-IT"/>
              </w:rPr>
              <w:t>ProdottoID</w:t>
            </w:r>
            <w:proofErr w:type="spellEnd"/>
            <w:r w:rsidRPr="00F1592F">
              <w:rPr>
                <w:lang w:val="it-IT"/>
              </w:rPr>
              <w:t xml:space="preserve"> (FK) (PK = entrambi), </w:t>
            </w:r>
            <w:proofErr w:type="spellStart"/>
            <w:r w:rsidRPr="00F1592F">
              <w:rPr>
                <w:lang w:val="it-IT"/>
              </w:rPr>
              <w:t>PrezzoUnitario</w:t>
            </w:r>
            <w:proofErr w:type="spellEnd"/>
            <w:r w:rsidRPr="00F1592F">
              <w:rPr>
                <w:lang w:val="it-IT"/>
              </w:rPr>
              <w:t xml:space="preserve">, </w:t>
            </w:r>
            <w:proofErr w:type="spellStart"/>
            <w:r w:rsidRPr="00F1592F">
              <w:rPr>
                <w:lang w:val="it-IT"/>
              </w:rPr>
              <w:t>Disponibilita</w:t>
            </w:r>
            <w:proofErr w:type="spellEnd"/>
          </w:p>
        </w:tc>
      </w:tr>
      <w:tr w:rsidR="00261E6B" w14:paraId="775AC0B8" w14:textId="77777777" w:rsidTr="00366F60">
        <w:tc>
          <w:tcPr>
            <w:tcW w:w="4320" w:type="dxa"/>
          </w:tcPr>
          <w:p w14:paraId="6A0BFA9B" w14:textId="77777777" w:rsidR="00261E6B" w:rsidRDefault="00261E6B" w:rsidP="00366F60">
            <w:proofErr w:type="spellStart"/>
            <w:r>
              <w:t>Fornitore</w:t>
            </w:r>
            <w:proofErr w:type="spellEnd"/>
          </w:p>
        </w:tc>
        <w:tc>
          <w:tcPr>
            <w:tcW w:w="4320" w:type="dxa"/>
          </w:tcPr>
          <w:p w14:paraId="689A0265" w14:textId="77777777" w:rsidR="00261E6B" w:rsidRDefault="00261E6B" w:rsidP="00366F60">
            <w:r>
              <w:t xml:space="preserve">PIVA (PK), </w:t>
            </w:r>
            <w:proofErr w:type="spellStart"/>
            <w:r>
              <w:t>Indirizzo</w:t>
            </w:r>
            <w:proofErr w:type="spellEnd"/>
          </w:p>
        </w:tc>
      </w:tr>
      <w:tr w:rsidR="00261E6B" w:rsidRPr="00D24A02" w14:paraId="1C3567A7" w14:textId="77777777" w:rsidTr="00366F60">
        <w:tc>
          <w:tcPr>
            <w:tcW w:w="4320" w:type="dxa"/>
          </w:tcPr>
          <w:p w14:paraId="6FA03F7D" w14:textId="77777777" w:rsidR="00261E6B" w:rsidRDefault="00261E6B" w:rsidP="00366F60">
            <w:proofErr w:type="spellStart"/>
            <w:r>
              <w:t>Ordina</w:t>
            </w:r>
            <w:proofErr w:type="spellEnd"/>
          </w:p>
        </w:tc>
        <w:tc>
          <w:tcPr>
            <w:tcW w:w="4320" w:type="dxa"/>
          </w:tcPr>
          <w:p w14:paraId="71B086EF" w14:textId="77EAD9BA" w:rsidR="00261E6B" w:rsidRPr="00F1592F" w:rsidRDefault="00261E6B" w:rsidP="00366F60">
            <w:pPr>
              <w:rPr>
                <w:lang w:val="it-IT"/>
              </w:rPr>
            </w:pPr>
            <w:proofErr w:type="spellStart"/>
            <w:r w:rsidRPr="00F1592F">
              <w:rPr>
                <w:lang w:val="it-IT"/>
              </w:rPr>
              <w:t>IDOrdine</w:t>
            </w:r>
            <w:proofErr w:type="spellEnd"/>
            <w:r w:rsidRPr="00F1592F">
              <w:rPr>
                <w:lang w:val="it-IT"/>
              </w:rPr>
              <w:t xml:space="preserve"> (PK), </w:t>
            </w:r>
            <w:proofErr w:type="spellStart"/>
            <w:r w:rsidRPr="00F1592F">
              <w:rPr>
                <w:lang w:val="it-IT"/>
              </w:rPr>
              <w:t>NegozioID</w:t>
            </w:r>
            <w:proofErr w:type="spellEnd"/>
            <w:r w:rsidRPr="00F1592F">
              <w:rPr>
                <w:lang w:val="it-IT"/>
              </w:rPr>
              <w:t xml:space="preserve"> (FK), </w:t>
            </w:r>
            <w:proofErr w:type="spellStart"/>
            <w:r w:rsidRPr="00F1592F">
              <w:rPr>
                <w:lang w:val="it-IT"/>
              </w:rPr>
              <w:t>ProdottoID</w:t>
            </w:r>
            <w:proofErr w:type="spellEnd"/>
            <w:r w:rsidRPr="00F1592F">
              <w:rPr>
                <w:lang w:val="it-IT"/>
              </w:rPr>
              <w:t xml:space="preserve"> (FK), </w:t>
            </w:r>
            <w:proofErr w:type="spellStart"/>
            <w:r w:rsidRPr="00F1592F">
              <w:rPr>
                <w:lang w:val="it-IT"/>
              </w:rPr>
              <w:t>FornitorePIVA</w:t>
            </w:r>
            <w:proofErr w:type="spellEnd"/>
            <w:r w:rsidRPr="00F1592F">
              <w:rPr>
                <w:lang w:val="it-IT"/>
              </w:rPr>
              <w:t xml:space="preserve"> (FK), </w:t>
            </w:r>
            <w:proofErr w:type="spellStart"/>
            <w:r w:rsidRPr="00F1592F">
              <w:rPr>
                <w:lang w:val="it-IT"/>
              </w:rPr>
              <w:t>DataConsegna</w:t>
            </w:r>
            <w:proofErr w:type="spellEnd"/>
            <w:r w:rsidRPr="00F1592F">
              <w:rPr>
                <w:lang w:val="it-IT"/>
              </w:rPr>
              <w:t xml:space="preserve">, </w:t>
            </w:r>
            <w:proofErr w:type="spellStart"/>
            <w:r w:rsidRPr="00F1592F">
              <w:rPr>
                <w:lang w:val="it-IT"/>
              </w:rPr>
              <w:t>Quantita</w:t>
            </w:r>
            <w:proofErr w:type="spellEnd"/>
          </w:p>
        </w:tc>
      </w:tr>
      <w:tr w:rsidR="00261E6B" w:rsidRPr="00D24A02" w14:paraId="1E7FD95E" w14:textId="77777777" w:rsidTr="00366F60">
        <w:tc>
          <w:tcPr>
            <w:tcW w:w="4320" w:type="dxa"/>
          </w:tcPr>
          <w:p w14:paraId="47D629A4" w14:textId="77777777" w:rsidR="00261E6B" w:rsidRDefault="00261E6B" w:rsidP="00366F60">
            <w:proofErr w:type="spellStart"/>
            <w:r>
              <w:t>Fattura</w:t>
            </w:r>
            <w:proofErr w:type="spellEnd"/>
          </w:p>
        </w:tc>
        <w:tc>
          <w:tcPr>
            <w:tcW w:w="4320" w:type="dxa"/>
          </w:tcPr>
          <w:p w14:paraId="7E08465A" w14:textId="77777777" w:rsidR="00261E6B" w:rsidRPr="00F1592F" w:rsidRDefault="00261E6B" w:rsidP="00366F60">
            <w:pPr>
              <w:rPr>
                <w:lang w:val="it-IT"/>
              </w:rPr>
            </w:pPr>
            <w:proofErr w:type="spellStart"/>
            <w:r w:rsidRPr="00F1592F">
              <w:rPr>
                <w:lang w:val="it-IT"/>
              </w:rPr>
              <w:t>IDFattura</w:t>
            </w:r>
            <w:proofErr w:type="spellEnd"/>
            <w:r w:rsidRPr="00F1592F">
              <w:rPr>
                <w:lang w:val="it-IT"/>
              </w:rPr>
              <w:t xml:space="preserve"> (PK), </w:t>
            </w:r>
            <w:proofErr w:type="spellStart"/>
            <w:r w:rsidRPr="00F1592F">
              <w:rPr>
                <w:lang w:val="it-IT"/>
              </w:rPr>
              <w:t>ClienteCF</w:t>
            </w:r>
            <w:proofErr w:type="spellEnd"/>
            <w:r w:rsidRPr="00F1592F">
              <w:rPr>
                <w:lang w:val="it-IT"/>
              </w:rPr>
              <w:t xml:space="preserve"> (FK), </w:t>
            </w:r>
            <w:proofErr w:type="spellStart"/>
            <w:r w:rsidRPr="00F1592F">
              <w:rPr>
                <w:lang w:val="it-IT"/>
              </w:rPr>
              <w:t>NegozioID</w:t>
            </w:r>
            <w:proofErr w:type="spellEnd"/>
            <w:r w:rsidRPr="00F1592F">
              <w:rPr>
                <w:lang w:val="it-IT"/>
              </w:rPr>
              <w:t xml:space="preserve"> (FK), </w:t>
            </w:r>
            <w:proofErr w:type="spellStart"/>
            <w:r w:rsidRPr="00F1592F">
              <w:rPr>
                <w:lang w:val="it-IT"/>
              </w:rPr>
              <w:t>DataAcquisto</w:t>
            </w:r>
            <w:proofErr w:type="spellEnd"/>
            <w:r w:rsidRPr="00F1592F">
              <w:rPr>
                <w:lang w:val="it-IT"/>
              </w:rPr>
              <w:t xml:space="preserve">, </w:t>
            </w:r>
            <w:proofErr w:type="spellStart"/>
            <w:r w:rsidRPr="00F1592F">
              <w:rPr>
                <w:lang w:val="it-IT"/>
              </w:rPr>
              <w:t>ScontoApplicato</w:t>
            </w:r>
            <w:proofErr w:type="spellEnd"/>
            <w:r w:rsidRPr="00F1592F">
              <w:rPr>
                <w:lang w:val="it-IT"/>
              </w:rPr>
              <w:t xml:space="preserve">, </w:t>
            </w:r>
            <w:proofErr w:type="spellStart"/>
            <w:r w:rsidRPr="00F1592F">
              <w:rPr>
                <w:lang w:val="it-IT"/>
              </w:rPr>
              <w:t>TotalePagato</w:t>
            </w:r>
            <w:proofErr w:type="spellEnd"/>
          </w:p>
        </w:tc>
      </w:tr>
      <w:tr w:rsidR="00261E6B" w:rsidRPr="00D24A02" w14:paraId="2C479C8A" w14:textId="77777777" w:rsidTr="00366F60">
        <w:tc>
          <w:tcPr>
            <w:tcW w:w="4320" w:type="dxa"/>
          </w:tcPr>
          <w:p w14:paraId="29C2A991" w14:textId="77777777" w:rsidR="00261E6B" w:rsidRDefault="00261E6B" w:rsidP="00366F60">
            <w:proofErr w:type="spellStart"/>
            <w:r>
              <w:t>VoceFattura</w:t>
            </w:r>
            <w:proofErr w:type="spellEnd"/>
          </w:p>
        </w:tc>
        <w:tc>
          <w:tcPr>
            <w:tcW w:w="4320" w:type="dxa"/>
          </w:tcPr>
          <w:p w14:paraId="2BEFDEEB" w14:textId="77777777" w:rsidR="00261E6B" w:rsidRPr="00F1592F" w:rsidRDefault="00261E6B" w:rsidP="00366F60">
            <w:pPr>
              <w:rPr>
                <w:lang w:val="it-IT"/>
              </w:rPr>
            </w:pPr>
            <w:proofErr w:type="spellStart"/>
            <w:r w:rsidRPr="00F1592F">
              <w:rPr>
                <w:lang w:val="it-IT"/>
              </w:rPr>
              <w:t>FatturaID</w:t>
            </w:r>
            <w:proofErr w:type="spellEnd"/>
            <w:r w:rsidRPr="00F1592F">
              <w:rPr>
                <w:lang w:val="it-IT"/>
              </w:rPr>
              <w:t xml:space="preserve"> (FK), </w:t>
            </w:r>
            <w:proofErr w:type="spellStart"/>
            <w:r w:rsidRPr="00F1592F">
              <w:rPr>
                <w:lang w:val="it-IT"/>
              </w:rPr>
              <w:t>ProdottoID</w:t>
            </w:r>
            <w:proofErr w:type="spellEnd"/>
            <w:r w:rsidRPr="00F1592F">
              <w:rPr>
                <w:lang w:val="it-IT"/>
              </w:rPr>
              <w:t xml:space="preserve"> (FK) (PK = entrambi), </w:t>
            </w:r>
            <w:proofErr w:type="spellStart"/>
            <w:r w:rsidRPr="00F1592F">
              <w:rPr>
                <w:lang w:val="it-IT"/>
              </w:rPr>
              <w:t>PrezzoUnitario</w:t>
            </w:r>
            <w:proofErr w:type="spellEnd"/>
            <w:r w:rsidRPr="00F1592F">
              <w:rPr>
                <w:lang w:val="it-IT"/>
              </w:rPr>
              <w:t xml:space="preserve">, </w:t>
            </w:r>
            <w:proofErr w:type="spellStart"/>
            <w:r w:rsidRPr="00F1592F">
              <w:rPr>
                <w:lang w:val="it-IT"/>
              </w:rPr>
              <w:t>Quantita</w:t>
            </w:r>
            <w:proofErr w:type="spellEnd"/>
          </w:p>
        </w:tc>
      </w:tr>
      <w:tr w:rsidR="00261E6B" w:rsidRPr="00D24A02" w14:paraId="2E187779" w14:textId="77777777" w:rsidTr="00366F60">
        <w:tc>
          <w:tcPr>
            <w:tcW w:w="4320" w:type="dxa"/>
          </w:tcPr>
          <w:p w14:paraId="524D1254" w14:textId="77777777" w:rsidR="00261E6B" w:rsidRDefault="00261E6B" w:rsidP="00366F60">
            <w:proofErr w:type="spellStart"/>
            <w:r>
              <w:t>Tessera</w:t>
            </w:r>
            <w:proofErr w:type="spellEnd"/>
          </w:p>
        </w:tc>
        <w:tc>
          <w:tcPr>
            <w:tcW w:w="4320" w:type="dxa"/>
          </w:tcPr>
          <w:p w14:paraId="71C50332" w14:textId="77777777" w:rsidR="00261E6B" w:rsidRPr="00F1592F" w:rsidRDefault="00261E6B" w:rsidP="00366F60">
            <w:pPr>
              <w:rPr>
                <w:lang w:val="it-IT"/>
              </w:rPr>
            </w:pPr>
            <w:proofErr w:type="spellStart"/>
            <w:r w:rsidRPr="00F1592F">
              <w:rPr>
                <w:lang w:val="it-IT"/>
              </w:rPr>
              <w:t>IDTessera</w:t>
            </w:r>
            <w:proofErr w:type="spellEnd"/>
            <w:r w:rsidRPr="00F1592F">
              <w:rPr>
                <w:lang w:val="it-IT"/>
              </w:rPr>
              <w:t xml:space="preserve"> (PK), </w:t>
            </w:r>
            <w:proofErr w:type="spellStart"/>
            <w:r w:rsidRPr="00F1592F">
              <w:rPr>
                <w:lang w:val="it-IT"/>
              </w:rPr>
              <w:t>DataRichiesta</w:t>
            </w:r>
            <w:proofErr w:type="spellEnd"/>
            <w:r w:rsidRPr="00F1592F">
              <w:rPr>
                <w:lang w:val="it-IT"/>
              </w:rPr>
              <w:t xml:space="preserve">, </w:t>
            </w:r>
            <w:proofErr w:type="spellStart"/>
            <w:r w:rsidRPr="00F1592F">
              <w:rPr>
                <w:lang w:val="it-IT"/>
              </w:rPr>
              <w:t>NegozioID</w:t>
            </w:r>
            <w:proofErr w:type="spellEnd"/>
            <w:r w:rsidRPr="00F1592F">
              <w:rPr>
                <w:lang w:val="it-IT"/>
              </w:rPr>
              <w:t xml:space="preserve"> (FK), </w:t>
            </w:r>
            <w:proofErr w:type="spellStart"/>
            <w:r w:rsidRPr="00F1592F">
              <w:rPr>
                <w:lang w:val="it-IT"/>
              </w:rPr>
              <w:t>ClienteCF</w:t>
            </w:r>
            <w:proofErr w:type="spellEnd"/>
            <w:r w:rsidRPr="00F1592F">
              <w:rPr>
                <w:lang w:val="it-IT"/>
              </w:rPr>
              <w:t xml:space="preserve"> (FK), </w:t>
            </w:r>
            <w:proofErr w:type="spellStart"/>
            <w:r w:rsidRPr="00F1592F">
              <w:rPr>
                <w:lang w:val="it-IT"/>
              </w:rPr>
              <w:t>SaldoPunti</w:t>
            </w:r>
            <w:proofErr w:type="spellEnd"/>
          </w:p>
        </w:tc>
      </w:tr>
      <w:tr w:rsidR="00261E6B" w14:paraId="51E295AE" w14:textId="77777777" w:rsidTr="00366F60">
        <w:tc>
          <w:tcPr>
            <w:tcW w:w="4320" w:type="dxa"/>
          </w:tcPr>
          <w:p w14:paraId="7BAC1C6B" w14:textId="77777777" w:rsidR="00261E6B" w:rsidRDefault="00261E6B" w:rsidP="00366F60">
            <w:r>
              <w:t>Cliente</w:t>
            </w:r>
          </w:p>
        </w:tc>
        <w:tc>
          <w:tcPr>
            <w:tcW w:w="4320" w:type="dxa"/>
          </w:tcPr>
          <w:p w14:paraId="14CB2F4F" w14:textId="77777777" w:rsidR="00261E6B" w:rsidRDefault="00261E6B" w:rsidP="00366F60">
            <w:r>
              <w:t>CF (PK), Nome, Username (FK)</w:t>
            </w:r>
          </w:p>
        </w:tc>
      </w:tr>
      <w:tr w:rsidR="00261E6B" w14:paraId="58AD2147" w14:textId="77777777" w:rsidTr="00366F60">
        <w:tc>
          <w:tcPr>
            <w:tcW w:w="4320" w:type="dxa"/>
          </w:tcPr>
          <w:p w14:paraId="7C9525F3" w14:textId="77777777" w:rsidR="00261E6B" w:rsidRDefault="00261E6B" w:rsidP="00366F60">
            <w:r>
              <w:t>Manager</w:t>
            </w:r>
          </w:p>
        </w:tc>
        <w:tc>
          <w:tcPr>
            <w:tcW w:w="4320" w:type="dxa"/>
          </w:tcPr>
          <w:p w14:paraId="00DDD125" w14:textId="77777777" w:rsidR="00261E6B" w:rsidRDefault="00261E6B" w:rsidP="00366F60">
            <w:r>
              <w:t>CF (PK), Nome, Username (FK)</w:t>
            </w:r>
          </w:p>
        </w:tc>
      </w:tr>
      <w:tr w:rsidR="00261E6B" w14:paraId="3FF2FE9C" w14:textId="77777777" w:rsidTr="00366F60">
        <w:tc>
          <w:tcPr>
            <w:tcW w:w="4320" w:type="dxa"/>
          </w:tcPr>
          <w:p w14:paraId="04E27A6A" w14:textId="77777777" w:rsidR="00261E6B" w:rsidRDefault="00261E6B" w:rsidP="00366F60">
            <w:r>
              <w:t>User</w:t>
            </w:r>
          </w:p>
        </w:tc>
        <w:tc>
          <w:tcPr>
            <w:tcW w:w="4320" w:type="dxa"/>
          </w:tcPr>
          <w:p w14:paraId="7F7ED65F" w14:textId="77777777" w:rsidR="00261E6B" w:rsidRDefault="00261E6B" w:rsidP="00366F60">
            <w:r>
              <w:t>Username (PK), Password</w:t>
            </w:r>
          </w:p>
        </w:tc>
      </w:tr>
    </w:tbl>
    <w:p w14:paraId="681E8980" w14:textId="3685948D" w:rsidR="00261E6B" w:rsidRPr="00261E6B" w:rsidRDefault="00261E6B" w:rsidP="00261E6B">
      <w:pPr>
        <w:pStyle w:val="Titolo2"/>
      </w:pPr>
      <w:bookmarkStart w:id="3" w:name="_Toc202805407"/>
      <w:proofErr w:type="spellStart"/>
      <w:r w:rsidRPr="00261E6B">
        <w:t>Chiavi</w:t>
      </w:r>
      <w:proofErr w:type="spellEnd"/>
      <w:r w:rsidRPr="00261E6B">
        <w:t xml:space="preserve"> </w:t>
      </w:r>
      <w:proofErr w:type="spellStart"/>
      <w:r w:rsidRPr="00261E6B">
        <w:t>Esterne</w:t>
      </w:r>
      <w:proofErr w:type="spellEnd"/>
      <w:r w:rsidRPr="00261E6B">
        <w:t xml:space="preserve"> e </w:t>
      </w:r>
      <w:proofErr w:type="spellStart"/>
      <w:r w:rsidRPr="00261E6B">
        <w:t>Riferimenti</w:t>
      </w:r>
      <w:bookmarkEnd w:id="3"/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61E6B" w14:paraId="4EEAAE91" w14:textId="77777777" w:rsidTr="00366F60">
        <w:tc>
          <w:tcPr>
            <w:tcW w:w="4320" w:type="dxa"/>
          </w:tcPr>
          <w:p w14:paraId="768DE3BD" w14:textId="77777777" w:rsidR="00261E6B" w:rsidRDefault="00261E6B" w:rsidP="00366F60">
            <w:proofErr w:type="spellStart"/>
            <w:r>
              <w:t>Chiave</w:t>
            </w:r>
            <w:proofErr w:type="spellEnd"/>
            <w:r>
              <w:t xml:space="preserve"> </w:t>
            </w:r>
            <w:proofErr w:type="spellStart"/>
            <w:r>
              <w:t>Esterna</w:t>
            </w:r>
            <w:proofErr w:type="spellEnd"/>
          </w:p>
        </w:tc>
        <w:tc>
          <w:tcPr>
            <w:tcW w:w="4320" w:type="dxa"/>
          </w:tcPr>
          <w:p w14:paraId="3C66CD9C" w14:textId="77777777" w:rsidR="00261E6B" w:rsidRDefault="00261E6B" w:rsidP="00366F60">
            <w:proofErr w:type="spellStart"/>
            <w:r>
              <w:t>Referenza</w:t>
            </w:r>
            <w:proofErr w:type="spellEnd"/>
          </w:p>
        </w:tc>
      </w:tr>
      <w:tr w:rsidR="00261E6B" w14:paraId="7C4D67C6" w14:textId="77777777" w:rsidTr="00366F60">
        <w:tc>
          <w:tcPr>
            <w:tcW w:w="4320" w:type="dxa"/>
          </w:tcPr>
          <w:p w14:paraId="1C37C2CD" w14:textId="77777777" w:rsidR="00261E6B" w:rsidRDefault="00261E6B" w:rsidP="00366F60">
            <w:proofErr w:type="spellStart"/>
            <w:r>
              <w:t>Negozio.ManagerCF</w:t>
            </w:r>
            <w:proofErr w:type="spellEnd"/>
          </w:p>
        </w:tc>
        <w:tc>
          <w:tcPr>
            <w:tcW w:w="4320" w:type="dxa"/>
          </w:tcPr>
          <w:p w14:paraId="2238E8F3" w14:textId="77777777" w:rsidR="00261E6B" w:rsidRDefault="00261E6B" w:rsidP="00366F60">
            <w:r>
              <w:t>Manager.CF</w:t>
            </w:r>
          </w:p>
        </w:tc>
      </w:tr>
      <w:tr w:rsidR="00261E6B" w14:paraId="7E5155B6" w14:textId="77777777" w:rsidTr="00366F60">
        <w:tc>
          <w:tcPr>
            <w:tcW w:w="4320" w:type="dxa"/>
          </w:tcPr>
          <w:p w14:paraId="40930B4B" w14:textId="77777777" w:rsidR="00261E6B" w:rsidRDefault="00261E6B" w:rsidP="00366F60">
            <w:proofErr w:type="spellStart"/>
            <w:r>
              <w:t>Vende.NegozioID</w:t>
            </w:r>
            <w:proofErr w:type="spellEnd"/>
          </w:p>
        </w:tc>
        <w:tc>
          <w:tcPr>
            <w:tcW w:w="4320" w:type="dxa"/>
          </w:tcPr>
          <w:p w14:paraId="64251988" w14:textId="77777777" w:rsidR="00261E6B" w:rsidRDefault="00261E6B" w:rsidP="00366F60">
            <w:proofErr w:type="spellStart"/>
            <w:r>
              <w:t>Negozio.IDNegozio</w:t>
            </w:r>
            <w:proofErr w:type="spellEnd"/>
          </w:p>
        </w:tc>
      </w:tr>
      <w:tr w:rsidR="00261E6B" w14:paraId="5D27C380" w14:textId="77777777" w:rsidTr="00366F60">
        <w:tc>
          <w:tcPr>
            <w:tcW w:w="4320" w:type="dxa"/>
          </w:tcPr>
          <w:p w14:paraId="1152291F" w14:textId="77777777" w:rsidR="00261E6B" w:rsidRDefault="00261E6B" w:rsidP="00366F60">
            <w:proofErr w:type="spellStart"/>
            <w:r>
              <w:t>Vende.ProdottoID</w:t>
            </w:r>
            <w:proofErr w:type="spellEnd"/>
          </w:p>
        </w:tc>
        <w:tc>
          <w:tcPr>
            <w:tcW w:w="4320" w:type="dxa"/>
          </w:tcPr>
          <w:p w14:paraId="1800436F" w14:textId="77777777" w:rsidR="00261E6B" w:rsidRDefault="00261E6B" w:rsidP="00366F60">
            <w:proofErr w:type="spellStart"/>
            <w:r>
              <w:t>Prodotto.IDProdotto</w:t>
            </w:r>
            <w:proofErr w:type="spellEnd"/>
          </w:p>
        </w:tc>
      </w:tr>
      <w:tr w:rsidR="00261E6B" w14:paraId="173DB10C" w14:textId="77777777" w:rsidTr="00366F60">
        <w:tc>
          <w:tcPr>
            <w:tcW w:w="4320" w:type="dxa"/>
          </w:tcPr>
          <w:p w14:paraId="5983FEF5" w14:textId="77777777" w:rsidR="00261E6B" w:rsidRDefault="00261E6B" w:rsidP="00366F60">
            <w:proofErr w:type="spellStart"/>
            <w:r>
              <w:t>Fornisce.FornitorePIVA</w:t>
            </w:r>
            <w:proofErr w:type="spellEnd"/>
          </w:p>
        </w:tc>
        <w:tc>
          <w:tcPr>
            <w:tcW w:w="4320" w:type="dxa"/>
          </w:tcPr>
          <w:p w14:paraId="37D8E7B4" w14:textId="77777777" w:rsidR="00261E6B" w:rsidRDefault="00261E6B" w:rsidP="00366F60">
            <w:proofErr w:type="spellStart"/>
            <w:r>
              <w:t>Fornitore.PIVA</w:t>
            </w:r>
            <w:proofErr w:type="spellEnd"/>
          </w:p>
        </w:tc>
      </w:tr>
      <w:tr w:rsidR="00261E6B" w14:paraId="5129E711" w14:textId="77777777" w:rsidTr="00366F60">
        <w:tc>
          <w:tcPr>
            <w:tcW w:w="4320" w:type="dxa"/>
          </w:tcPr>
          <w:p w14:paraId="34BDC5DE" w14:textId="77777777" w:rsidR="00261E6B" w:rsidRDefault="00261E6B" w:rsidP="00366F60">
            <w:proofErr w:type="spellStart"/>
            <w:r>
              <w:t>Fornisce.ProdottoID</w:t>
            </w:r>
            <w:proofErr w:type="spellEnd"/>
          </w:p>
        </w:tc>
        <w:tc>
          <w:tcPr>
            <w:tcW w:w="4320" w:type="dxa"/>
          </w:tcPr>
          <w:p w14:paraId="6F5CAB70" w14:textId="77777777" w:rsidR="00261E6B" w:rsidRDefault="00261E6B" w:rsidP="00366F60">
            <w:proofErr w:type="spellStart"/>
            <w:r>
              <w:t>Prodotto.IDProdotto</w:t>
            </w:r>
            <w:proofErr w:type="spellEnd"/>
          </w:p>
        </w:tc>
      </w:tr>
      <w:tr w:rsidR="00261E6B" w14:paraId="55CD70D2" w14:textId="77777777" w:rsidTr="00366F60">
        <w:tc>
          <w:tcPr>
            <w:tcW w:w="4320" w:type="dxa"/>
          </w:tcPr>
          <w:p w14:paraId="4F9248EC" w14:textId="77777777" w:rsidR="00261E6B" w:rsidRDefault="00261E6B" w:rsidP="00366F60">
            <w:proofErr w:type="spellStart"/>
            <w:r>
              <w:t>Ordina.NegozioID</w:t>
            </w:r>
            <w:proofErr w:type="spellEnd"/>
          </w:p>
        </w:tc>
        <w:tc>
          <w:tcPr>
            <w:tcW w:w="4320" w:type="dxa"/>
          </w:tcPr>
          <w:p w14:paraId="3A046618" w14:textId="77777777" w:rsidR="00261E6B" w:rsidRDefault="00261E6B" w:rsidP="00366F60">
            <w:proofErr w:type="spellStart"/>
            <w:r>
              <w:t>Negozio.IDNegozio</w:t>
            </w:r>
            <w:proofErr w:type="spellEnd"/>
          </w:p>
        </w:tc>
      </w:tr>
      <w:tr w:rsidR="00261E6B" w14:paraId="04E3ABD1" w14:textId="77777777" w:rsidTr="00366F60">
        <w:tc>
          <w:tcPr>
            <w:tcW w:w="4320" w:type="dxa"/>
          </w:tcPr>
          <w:p w14:paraId="456E1AC8" w14:textId="77777777" w:rsidR="00261E6B" w:rsidRDefault="00261E6B" w:rsidP="00366F60">
            <w:proofErr w:type="spellStart"/>
            <w:r>
              <w:t>Ordina.ProdottoID</w:t>
            </w:r>
            <w:proofErr w:type="spellEnd"/>
          </w:p>
        </w:tc>
        <w:tc>
          <w:tcPr>
            <w:tcW w:w="4320" w:type="dxa"/>
          </w:tcPr>
          <w:p w14:paraId="2C06331D" w14:textId="77777777" w:rsidR="00261E6B" w:rsidRDefault="00261E6B" w:rsidP="00366F60">
            <w:proofErr w:type="spellStart"/>
            <w:r>
              <w:t>Prodotto.IDProdotto</w:t>
            </w:r>
            <w:proofErr w:type="spellEnd"/>
          </w:p>
        </w:tc>
      </w:tr>
      <w:tr w:rsidR="00261E6B" w14:paraId="4C9E25C6" w14:textId="77777777" w:rsidTr="00366F60">
        <w:tc>
          <w:tcPr>
            <w:tcW w:w="4320" w:type="dxa"/>
          </w:tcPr>
          <w:p w14:paraId="2D4320F5" w14:textId="77777777" w:rsidR="00261E6B" w:rsidRDefault="00261E6B" w:rsidP="00366F60">
            <w:proofErr w:type="spellStart"/>
            <w:r>
              <w:t>Ordina.FornitorePIVA</w:t>
            </w:r>
            <w:proofErr w:type="spellEnd"/>
          </w:p>
        </w:tc>
        <w:tc>
          <w:tcPr>
            <w:tcW w:w="4320" w:type="dxa"/>
          </w:tcPr>
          <w:p w14:paraId="03541B0B" w14:textId="77777777" w:rsidR="00261E6B" w:rsidRDefault="00261E6B" w:rsidP="00366F60">
            <w:proofErr w:type="spellStart"/>
            <w:r>
              <w:t>Fornitore.PIVA</w:t>
            </w:r>
            <w:proofErr w:type="spellEnd"/>
          </w:p>
        </w:tc>
      </w:tr>
      <w:tr w:rsidR="00261E6B" w14:paraId="7954BEF5" w14:textId="77777777" w:rsidTr="00366F60">
        <w:tc>
          <w:tcPr>
            <w:tcW w:w="4320" w:type="dxa"/>
          </w:tcPr>
          <w:p w14:paraId="6A1C0049" w14:textId="77777777" w:rsidR="00261E6B" w:rsidRDefault="00261E6B" w:rsidP="00366F60">
            <w:proofErr w:type="spellStart"/>
            <w:r>
              <w:t>Fattura.ClienteCF</w:t>
            </w:r>
            <w:proofErr w:type="spellEnd"/>
          </w:p>
        </w:tc>
        <w:tc>
          <w:tcPr>
            <w:tcW w:w="4320" w:type="dxa"/>
          </w:tcPr>
          <w:p w14:paraId="4F43DBD1" w14:textId="77777777" w:rsidR="00261E6B" w:rsidRDefault="00261E6B" w:rsidP="00366F60">
            <w:r>
              <w:t>Cliente.CF</w:t>
            </w:r>
          </w:p>
        </w:tc>
      </w:tr>
      <w:tr w:rsidR="00261E6B" w14:paraId="3F014C86" w14:textId="77777777" w:rsidTr="00366F60">
        <w:tc>
          <w:tcPr>
            <w:tcW w:w="4320" w:type="dxa"/>
          </w:tcPr>
          <w:p w14:paraId="432EBBA2" w14:textId="77777777" w:rsidR="00261E6B" w:rsidRDefault="00261E6B" w:rsidP="00366F60">
            <w:proofErr w:type="spellStart"/>
            <w:r>
              <w:t>Fattura.NegozioID</w:t>
            </w:r>
            <w:proofErr w:type="spellEnd"/>
          </w:p>
        </w:tc>
        <w:tc>
          <w:tcPr>
            <w:tcW w:w="4320" w:type="dxa"/>
          </w:tcPr>
          <w:p w14:paraId="72E10ECA" w14:textId="77777777" w:rsidR="00261E6B" w:rsidRDefault="00261E6B" w:rsidP="00366F60">
            <w:proofErr w:type="spellStart"/>
            <w:r>
              <w:t>Negozio.IDNegozio</w:t>
            </w:r>
            <w:proofErr w:type="spellEnd"/>
          </w:p>
        </w:tc>
      </w:tr>
      <w:tr w:rsidR="00261E6B" w14:paraId="6B05108E" w14:textId="77777777" w:rsidTr="00366F60">
        <w:tc>
          <w:tcPr>
            <w:tcW w:w="4320" w:type="dxa"/>
          </w:tcPr>
          <w:p w14:paraId="2FE1954F" w14:textId="77777777" w:rsidR="00261E6B" w:rsidRDefault="00261E6B" w:rsidP="00366F60">
            <w:proofErr w:type="spellStart"/>
            <w:r>
              <w:t>VoceFattura.FatturaID</w:t>
            </w:r>
            <w:proofErr w:type="spellEnd"/>
          </w:p>
        </w:tc>
        <w:tc>
          <w:tcPr>
            <w:tcW w:w="4320" w:type="dxa"/>
          </w:tcPr>
          <w:p w14:paraId="7C29CF5D" w14:textId="77777777" w:rsidR="00261E6B" w:rsidRDefault="00261E6B" w:rsidP="00366F60">
            <w:proofErr w:type="spellStart"/>
            <w:r>
              <w:t>Fattura.IDFattura</w:t>
            </w:r>
            <w:proofErr w:type="spellEnd"/>
          </w:p>
        </w:tc>
      </w:tr>
      <w:tr w:rsidR="00261E6B" w14:paraId="6617CA6C" w14:textId="77777777" w:rsidTr="00366F60">
        <w:tc>
          <w:tcPr>
            <w:tcW w:w="4320" w:type="dxa"/>
          </w:tcPr>
          <w:p w14:paraId="3C58F579" w14:textId="77777777" w:rsidR="00261E6B" w:rsidRDefault="00261E6B" w:rsidP="00366F60">
            <w:proofErr w:type="spellStart"/>
            <w:r>
              <w:t>VoceFattura.ProdottoID</w:t>
            </w:r>
            <w:proofErr w:type="spellEnd"/>
          </w:p>
        </w:tc>
        <w:tc>
          <w:tcPr>
            <w:tcW w:w="4320" w:type="dxa"/>
          </w:tcPr>
          <w:p w14:paraId="3BCDED5D" w14:textId="77777777" w:rsidR="00261E6B" w:rsidRDefault="00261E6B" w:rsidP="00366F60">
            <w:proofErr w:type="spellStart"/>
            <w:r>
              <w:t>Prodotto.IDProdotto</w:t>
            </w:r>
            <w:proofErr w:type="spellEnd"/>
          </w:p>
        </w:tc>
      </w:tr>
      <w:tr w:rsidR="00261E6B" w14:paraId="1E48773C" w14:textId="77777777" w:rsidTr="00366F60">
        <w:tc>
          <w:tcPr>
            <w:tcW w:w="4320" w:type="dxa"/>
          </w:tcPr>
          <w:p w14:paraId="39BD6F92" w14:textId="77777777" w:rsidR="00261E6B" w:rsidRDefault="00261E6B" w:rsidP="00366F60">
            <w:proofErr w:type="spellStart"/>
            <w:r>
              <w:t>Tessera.NegozioID</w:t>
            </w:r>
            <w:proofErr w:type="spellEnd"/>
          </w:p>
        </w:tc>
        <w:tc>
          <w:tcPr>
            <w:tcW w:w="4320" w:type="dxa"/>
          </w:tcPr>
          <w:p w14:paraId="336E01D1" w14:textId="77777777" w:rsidR="00261E6B" w:rsidRDefault="00261E6B" w:rsidP="00366F60">
            <w:proofErr w:type="spellStart"/>
            <w:r>
              <w:t>Negozio.IDNegozio</w:t>
            </w:r>
            <w:proofErr w:type="spellEnd"/>
          </w:p>
        </w:tc>
      </w:tr>
      <w:tr w:rsidR="00261E6B" w14:paraId="7E3BB7FA" w14:textId="77777777" w:rsidTr="00366F60">
        <w:tc>
          <w:tcPr>
            <w:tcW w:w="4320" w:type="dxa"/>
          </w:tcPr>
          <w:p w14:paraId="5D12F723" w14:textId="77777777" w:rsidR="00261E6B" w:rsidRDefault="00261E6B" w:rsidP="00366F60">
            <w:proofErr w:type="spellStart"/>
            <w:r>
              <w:t>Tessera.ClienteCF</w:t>
            </w:r>
            <w:proofErr w:type="spellEnd"/>
          </w:p>
        </w:tc>
        <w:tc>
          <w:tcPr>
            <w:tcW w:w="4320" w:type="dxa"/>
          </w:tcPr>
          <w:p w14:paraId="3B9FD85A" w14:textId="77777777" w:rsidR="00261E6B" w:rsidRDefault="00261E6B" w:rsidP="00366F60">
            <w:r>
              <w:t>Cliente.CF</w:t>
            </w:r>
          </w:p>
        </w:tc>
      </w:tr>
      <w:tr w:rsidR="00261E6B" w14:paraId="4CE6DF1D" w14:textId="77777777" w:rsidTr="00366F60">
        <w:tc>
          <w:tcPr>
            <w:tcW w:w="4320" w:type="dxa"/>
          </w:tcPr>
          <w:p w14:paraId="540DF65E" w14:textId="77777777" w:rsidR="00261E6B" w:rsidRDefault="00261E6B" w:rsidP="00366F60">
            <w:proofErr w:type="spellStart"/>
            <w:r>
              <w:t>Cliente.Username</w:t>
            </w:r>
            <w:proofErr w:type="spellEnd"/>
          </w:p>
        </w:tc>
        <w:tc>
          <w:tcPr>
            <w:tcW w:w="4320" w:type="dxa"/>
          </w:tcPr>
          <w:p w14:paraId="36B15A6D" w14:textId="77777777" w:rsidR="00261E6B" w:rsidRDefault="00261E6B" w:rsidP="00366F60">
            <w:proofErr w:type="spellStart"/>
            <w:r>
              <w:t>User.Username</w:t>
            </w:r>
            <w:proofErr w:type="spellEnd"/>
          </w:p>
        </w:tc>
      </w:tr>
      <w:tr w:rsidR="00261E6B" w14:paraId="5FE16C80" w14:textId="77777777" w:rsidTr="00366F60">
        <w:tc>
          <w:tcPr>
            <w:tcW w:w="4320" w:type="dxa"/>
          </w:tcPr>
          <w:p w14:paraId="500A3B5E" w14:textId="77777777" w:rsidR="00261E6B" w:rsidRDefault="00261E6B" w:rsidP="00366F60">
            <w:proofErr w:type="spellStart"/>
            <w:r>
              <w:t>Manager.Username</w:t>
            </w:r>
            <w:proofErr w:type="spellEnd"/>
          </w:p>
        </w:tc>
        <w:tc>
          <w:tcPr>
            <w:tcW w:w="4320" w:type="dxa"/>
          </w:tcPr>
          <w:p w14:paraId="33946B34" w14:textId="77777777" w:rsidR="00261E6B" w:rsidRDefault="00261E6B" w:rsidP="00366F60">
            <w:proofErr w:type="spellStart"/>
            <w:r>
              <w:t>User.Username</w:t>
            </w:r>
            <w:proofErr w:type="spellEnd"/>
          </w:p>
        </w:tc>
      </w:tr>
    </w:tbl>
    <w:p w14:paraId="7EBCEC9F" w14:textId="77777777" w:rsidR="00261E6B" w:rsidRPr="00261E6B" w:rsidRDefault="00261E6B" w:rsidP="00261E6B">
      <w:pPr>
        <w:rPr>
          <w:lang w:val="it-IT"/>
        </w:rPr>
      </w:pPr>
    </w:p>
    <w:p w14:paraId="696042FA" w14:textId="77777777" w:rsidR="007E2AAB" w:rsidRPr="00F50AD3" w:rsidRDefault="007E2AAB" w:rsidP="007E2AAB">
      <w:pPr>
        <w:pStyle w:val="Titolo1"/>
        <w:rPr>
          <w:lang w:val="it-IT"/>
        </w:rPr>
      </w:pPr>
      <w:bookmarkStart w:id="4" w:name="_Toc202805408"/>
      <w:r w:rsidRPr="00F50AD3">
        <w:rPr>
          <w:lang w:val="it-IT"/>
        </w:rPr>
        <w:lastRenderedPageBreak/>
        <w:t>Funzioni</w:t>
      </w:r>
      <w:bookmarkEnd w:id="4"/>
    </w:p>
    <w:p w14:paraId="2CF67239" w14:textId="77777777" w:rsidR="007E2AAB" w:rsidRPr="00261E6B" w:rsidRDefault="007E2AAB" w:rsidP="007E2AAB">
      <w:pPr>
        <w:pStyle w:val="Titolo2"/>
        <w:rPr>
          <w:lang w:val="it-IT"/>
        </w:rPr>
      </w:pPr>
      <w:bookmarkStart w:id="5" w:name="_Toc202805409"/>
      <w:r w:rsidRPr="00261E6B">
        <w:rPr>
          <w:lang w:val="it-IT"/>
        </w:rPr>
        <w:t>Autenticazione</w:t>
      </w:r>
      <w:bookmarkEnd w:id="5"/>
    </w:p>
    <w:p w14:paraId="0588C2C9" w14:textId="7063523E" w:rsidR="007E2AAB" w:rsidRPr="00261E6B" w:rsidRDefault="007E2AAB" w:rsidP="007E2AAB">
      <w:pPr>
        <w:pStyle w:val="Titolo3"/>
        <w:rPr>
          <w:lang w:val="en-GB"/>
        </w:rPr>
      </w:pPr>
      <w:bookmarkStart w:id="6" w:name="_Toc202805410"/>
      <w:proofErr w:type="spellStart"/>
      <w:r w:rsidRPr="00261E6B">
        <w:rPr>
          <w:lang w:val="en-GB"/>
        </w:rPr>
        <w:t>login_utente</w:t>
      </w:r>
      <w:bookmarkEnd w:id="6"/>
      <w:proofErr w:type="spellEnd"/>
    </w:p>
    <w:p w14:paraId="6AA556D5" w14:textId="3DA0DDD4" w:rsidR="007E2AAB" w:rsidRPr="00F50AD3" w:rsidRDefault="007E2AAB" w:rsidP="007E2AAB">
      <w:pPr>
        <w:rPr>
          <w:sz w:val="24"/>
          <w:szCs w:val="24"/>
          <w:lang w:val="en-GB"/>
        </w:rPr>
      </w:pPr>
      <w:r w:rsidRPr="00F50AD3">
        <w:rPr>
          <w:sz w:val="24"/>
          <w:szCs w:val="24"/>
          <w:lang w:val="en-GB"/>
        </w:rPr>
        <w:t xml:space="preserve">FUNCTION </w:t>
      </w:r>
      <w:proofErr w:type="spellStart"/>
      <w:r w:rsidRPr="00F50AD3">
        <w:rPr>
          <w:sz w:val="24"/>
          <w:szCs w:val="24"/>
          <w:lang w:val="en-GB"/>
        </w:rPr>
        <w:t>login_</w:t>
      </w:r>
      <w:proofErr w:type="gramStart"/>
      <w:r w:rsidRPr="00F50AD3">
        <w:rPr>
          <w:sz w:val="24"/>
          <w:szCs w:val="24"/>
          <w:lang w:val="en-GB"/>
        </w:rPr>
        <w:t>utente</w:t>
      </w:r>
      <w:proofErr w:type="spellEnd"/>
      <w:r w:rsidRPr="00F50AD3">
        <w:rPr>
          <w:sz w:val="24"/>
          <w:szCs w:val="24"/>
          <w:lang w:val="en-GB"/>
        </w:rPr>
        <w:t>(</w:t>
      </w:r>
      <w:proofErr w:type="spellStart"/>
      <w:proofErr w:type="gramEnd"/>
      <w:r w:rsidRPr="00F50AD3">
        <w:rPr>
          <w:sz w:val="24"/>
          <w:szCs w:val="24"/>
          <w:lang w:val="en-GB"/>
        </w:rPr>
        <w:t>p_username</w:t>
      </w:r>
      <w:proofErr w:type="spellEnd"/>
      <w:r w:rsidRPr="00F50AD3">
        <w:rPr>
          <w:sz w:val="24"/>
          <w:szCs w:val="24"/>
          <w:lang w:val="en-GB"/>
        </w:rPr>
        <w:t xml:space="preserve"> VARCHAR, </w:t>
      </w:r>
      <w:proofErr w:type="spellStart"/>
      <w:r w:rsidRPr="00F50AD3">
        <w:rPr>
          <w:sz w:val="24"/>
          <w:szCs w:val="24"/>
          <w:lang w:val="en-GB"/>
        </w:rPr>
        <w:t>p_password</w:t>
      </w:r>
      <w:proofErr w:type="spellEnd"/>
      <w:r w:rsidRPr="00F50AD3">
        <w:rPr>
          <w:sz w:val="24"/>
          <w:szCs w:val="24"/>
          <w:lang w:val="en-GB"/>
        </w:rPr>
        <w:t xml:space="preserve"> VARCHAR) RETURNS TABLE (username </w:t>
      </w:r>
      <w:proofErr w:type="gramStart"/>
      <w:r w:rsidRPr="00F50AD3">
        <w:rPr>
          <w:sz w:val="24"/>
          <w:szCs w:val="24"/>
          <w:lang w:val="en-GB"/>
        </w:rPr>
        <w:t>VARCHAR(</w:t>
      </w:r>
      <w:proofErr w:type="gramEnd"/>
      <w:r w:rsidRPr="00F50AD3">
        <w:rPr>
          <w:sz w:val="24"/>
          <w:szCs w:val="24"/>
          <w:lang w:val="en-GB"/>
        </w:rPr>
        <w:t xml:space="preserve">50), </w:t>
      </w:r>
      <w:proofErr w:type="spellStart"/>
      <w:r w:rsidRPr="00F50AD3">
        <w:rPr>
          <w:sz w:val="24"/>
          <w:szCs w:val="24"/>
          <w:lang w:val="en-GB"/>
        </w:rPr>
        <w:t>codice_fiscale</w:t>
      </w:r>
      <w:proofErr w:type="spellEnd"/>
      <w:r w:rsidRPr="00F50AD3">
        <w:rPr>
          <w:sz w:val="24"/>
          <w:szCs w:val="24"/>
          <w:lang w:val="en-GB"/>
        </w:rPr>
        <w:t xml:space="preserve"> </w:t>
      </w:r>
      <w:proofErr w:type="gramStart"/>
      <w:r w:rsidRPr="00F50AD3">
        <w:rPr>
          <w:sz w:val="24"/>
          <w:szCs w:val="24"/>
          <w:lang w:val="en-GB"/>
        </w:rPr>
        <w:t>VARCHAR(</w:t>
      </w:r>
      <w:proofErr w:type="gramEnd"/>
      <w:r w:rsidRPr="00F50AD3">
        <w:rPr>
          <w:sz w:val="24"/>
          <w:szCs w:val="24"/>
          <w:lang w:val="en-GB"/>
        </w:rPr>
        <w:t xml:space="preserve">16), </w:t>
      </w:r>
      <w:proofErr w:type="spellStart"/>
      <w:r w:rsidRPr="00F50AD3">
        <w:rPr>
          <w:sz w:val="24"/>
          <w:szCs w:val="24"/>
          <w:lang w:val="en-GB"/>
        </w:rPr>
        <w:t>nome</w:t>
      </w:r>
      <w:proofErr w:type="spellEnd"/>
      <w:r w:rsidRPr="00F50AD3">
        <w:rPr>
          <w:sz w:val="24"/>
          <w:szCs w:val="24"/>
          <w:lang w:val="en-GB"/>
        </w:rPr>
        <w:t xml:space="preserve"> </w:t>
      </w:r>
      <w:proofErr w:type="gramStart"/>
      <w:r w:rsidRPr="00F50AD3">
        <w:rPr>
          <w:sz w:val="24"/>
          <w:szCs w:val="24"/>
          <w:lang w:val="en-GB"/>
        </w:rPr>
        <w:t>VARCHAR(</w:t>
      </w:r>
      <w:proofErr w:type="gramEnd"/>
      <w:r w:rsidRPr="00F50AD3">
        <w:rPr>
          <w:sz w:val="24"/>
          <w:szCs w:val="24"/>
          <w:lang w:val="en-GB"/>
        </w:rPr>
        <w:t>100))</w:t>
      </w:r>
    </w:p>
    <w:p w14:paraId="640123F6" w14:textId="67663D98" w:rsidR="007E2AAB" w:rsidRPr="00BD67C7" w:rsidRDefault="007E2AAB" w:rsidP="007E2AAB">
      <w:pPr>
        <w:spacing w:after="0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Funzione usata per autenticare gli utenti (manager e clienti).</w:t>
      </w:r>
      <w:r w:rsidRPr="00BD67C7">
        <w:rPr>
          <w:sz w:val="24"/>
          <w:szCs w:val="24"/>
          <w:lang w:val="it-IT"/>
        </w:rPr>
        <w:br/>
        <w:t>Accetta username e password e restituisce le informazioni dell’utente (username, codice fiscale, nome), se l’autenticazione ha successo.</w:t>
      </w:r>
      <w:r w:rsidRPr="00BD67C7">
        <w:rPr>
          <w:sz w:val="24"/>
          <w:szCs w:val="24"/>
          <w:lang w:val="it-IT"/>
        </w:rPr>
        <w:br/>
        <w:t>Verifica prima se l’utente è un cliente, se non trovato come cliente, verifica se è un manager.</w:t>
      </w:r>
    </w:p>
    <w:p w14:paraId="1ACD7481" w14:textId="5A1FB66B" w:rsidR="007E2AAB" w:rsidRPr="00261E6B" w:rsidRDefault="007E2AAB" w:rsidP="007E2AAB">
      <w:pPr>
        <w:pStyle w:val="Titolo3"/>
      </w:pPr>
      <w:bookmarkStart w:id="7" w:name="_Toc202805411"/>
      <w:proofErr w:type="spellStart"/>
      <w:r w:rsidRPr="00261E6B">
        <w:t>modifica_password</w:t>
      </w:r>
      <w:bookmarkEnd w:id="7"/>
      <w:proofErr w:type="spellEnd"/>
    </w:p>
    <w:p w14:paraId="56FB2E10" w14:textId="43B1E4D3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</w:rPr>
        <w:t xml:space="preserve">FUNCTION </w:t>
      </w:r>
      <w:proofErr w:type="spellStart"/>
      <w:r w:rsidRPr="00BD67C7">
        <w:rPr>
          <w:sz w:val="24"/>
          <w:szCs w:val="24"/>
        </w:rPr>
        <w:t>modifica_</w:t>
      </w:r>
      <w:proofErr w:type="gramStart"/>
      <w:r w:rsidRPr="00BD67C7">
        <w:rPr>
          <w:sz w:val="24"/>
          <w:szCs w:val="24"/>
        </w:rPr>
        <w:t>password</w:t>
      </w:r>
      <w:proofErr w:type="spellEnd"/>
      <w:r w:rsidRPr="00BD67C7">
        <w:rPr>
          <w:sz w:val="24"/>
          <w:szCs w:val="24"/>
        </w:rPr>
        <w:t>(</w:t>
      </w:r>
      <w:proofErr w:type="spellStart"/>
      <w:proofErr w:type="gramEnd"/>
      <w:r w:rsidRPr="00BD67C7">
        <w:rPr>
          <w:sz w:val="24"/>
          <w:szCs w:val="24"/>
        </w:rPr>
        <w:t>p_username</w:t>
      </w:r>
      <w:proofErr w:type="spellEnd"/>
      <w:r w:rsidRPr="00BD67C7">
        <w:rPr>
          <w:sz w:val="24"/>
          <w:szCs w:val="24"/>
        </w:rPr>
        <w:t xml:space="preserve"> VARCHAR, </w:t>
      </w:r>
      <w:proofErr w:type="spellStart"/>
      <w:r w:rsidRPr="00BD67C7">
        <w:rPr>
          <w:sz w:val="24"/>
          <w:szCs w:val="24"/>
        </w:rPr>
        <w:t>p_password_corrente</w:t>
      </w:r>
      <w:proofErr w:type="spellEnd"/>
      <w:r w:rsidRPr="00BD67C7">
        <w:rPr>
          <w:sz w:val="24"/>
          <w:szCs w:val="24"/>
        </w:rPr>
        <w:t xml:space="preserve"> VARCHAR, </w:t>
      </w:r>
      <w:proofErr w:type="spellStart"/>
      <w:r w:rsidRPr="00BD67C7">
        <w:rPr>
          <w:sz w:val="24"/>
          <w:szCs w:val="24"/>
        </w:rPr>
        <w:t>p_password_nuova</w:t>
      </w:r>
      <w:proofErr w:type="spellEnd"/>
      <w:r w:rsidRPr="00BD67C7">
        <w:rPr>
          <w:sz w:val="24"/>
          <w:szCs w:val="24"/>
        </w:rPr>
        <w:t xml:space="preserve"> VARCHAR) RETURNS TEXT</w:t>
      </w:r>
    </w:p>
    <w:p w14:paraId="7D22F44D" w14:textId="7F9B6DF9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  <w:lang w:val="it-IT"/>
        </w:rPr>
        <w:t>Funzione utilizzata per consentire a clienti e manager di modificare la propria password.</w:t>
      </w:r>
      <w:r w:rsidRPr="00BD67C7">
        <w:rPr>
          <w:sz w:val="24"/>
          <w:szCs w:val="24"/>
          <w:lang w:val="it-IT"/>
        </w:rPr>
        <w:br/>
        <w:t>Controlla se l’utente esiste (cliente o manager), verifica che la password fornita sia corretta, se la nuova password è identica a quella attuale, infine aggiorna la password.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</w:p>
    <w:p w14:paraId="41031BAB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"USER_NOT_FOUND" se l’utente non esiste (né come cliente né come manager)</w:t>
      </w:r>
    </w:p>
    <w:p w14:paraId="2F4945F7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"WRONG_PASSWORD" se la password corrente fornita non è corretta</w:t>
      </w:r>
    </w:p>
    <w:p w14:paraId="290DDC37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"SAME_PASSWORD" se la nuova password coincide con quella attuale</w:t>
      </w:r>
    </w:p>
    <w:p w14:paraId="13C5E866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la modifica della password è avvenuta con successo</w:t>
      </w:r>
    </w:p>
    <w:p w14:paraId="2A71504C" w14:textId="77777777" w:rsidR="007E2AAB" w:rsidRPr="00261E6B" w:rsidRDefault="007E2AAB" w:rsidP="007E2AAB">
      <w:pPr>
        <w:pStyle w:val="Titolo2"/>
        <w:rPr>
          <w:lang w:val="it-IT"/>
        </w:rPr>
      </w:pPr>
      <w:bookmarkStart w:id="8" w:name="_Toc202805412"/>
      <w:r w:rsidRPr="00261E6B">
        <w:rPr>
          <w:lang w:val="it-IT"/>
        </w:rPr>
        <w:t>Gestione Utenti</w:t>
      </w:r>
      <w:bookmarkEnd w:id="8"/>
    </w:p>
    <w:p w14:paraId="582232C6" w14:textId="77777777" w:rsidR="007E2AAB" w:rsidRPr="00261E6B" w:rsidRDefault="007E2AAB" w:rsidP="007E2AAB">
      <w:pPr>
        <w:pStyle w:val="Titolo3"/>
        <w:rPr>
          <w:lang w:val="it-IT"/>
        </w:rPr>
      </w:pPr>
      <w:bookmarkStart w:id="9" w:name="_Toc202805413"/>
      <w:proofErr w:type="spellStart"/>
      <w:r w:rsidRPr="00261E6B">
        <w:rPr>
          <w:lang w:val="it-IT"/>
        </w:rPr>
        <w:t>crea_cliente</w:t>
      </w:r>
      <w:bookmarkEnd w:id="9"/>
      <w:proofErr w:type="spellEnd"/>
    </w:p>
    <w:p w14:paraId="3302B47E" w14:textId="77777777" w:rsidR="007E2AAB" w:rsidRPr="00D24A02" w:rsidRDefault="007E2AAB" w:rsidP="007E2AAB">
      <w:pPr>
        <w:rPr>
          <w:sz w:val="24"/>
          <w:szCs w:val="24"/>
          <w:lang w:val="it-IT"/>
        </w:rPr>
      </w:pPr>
      <w:r w:rsidRPr="00D24A02">
        <w:rPr>
          <w:sz w:val="24"/>
          <w:szCs w:val="24"/>
          <w:lang w:val="it-IT"/>
        </w:rPr>
        <w:t xml:space="preserve">FUNCTION </w:t>
      </w:r>
      <w:proofErr w:type="spellStart"/>
      <w:r w:rsidRPr="00D24A02">
        <w:rPr>
          <w:sz w:val="24"/>
          <w:szCs w:val="24"/>
          <w:lang w:val="it-IT"/>
        </w:rPr>
        <w:t>crea_</w:t>
      </w:r>
      <w:proofErr w:type="gramStart"/>
      <w:r w:rsidRPr="00D24A02">
        <w:rPr>
          <w:sz w:val="24"/>
          <w:szCs w:val="24"/>
          <w:lang w:val="it-IT"/>
        </w:rPr>
        <w:t>cliente</w:t>
      </w:r>
      <w:proofErr w:type="spellEnd"/>
      <w:r w:rsidRPr="00D24A02">
        <w:rPr>
          <w:sz w:val="24"/>
          <w:szCs w:val="24"/>
          <w:lang w:val="it-IT"/>
        </w:rPr>
        <w:t>(</w:t>
      </w:r>
      <w:proofErr w:type="spellStart"/>
      <w:proofErr w:type="gramEnd"/>
      <w:r w:rsidRPr="00D24A02">
        <w:rPr>
          <w:sz w:val="24"/>
          <w:szCs w:val="24"/>
          <w:lang w:val="it-IT"/>
        </w:rPr>
        <w:t>p_cf</w:t>
      </w:r>
      <w:proofErr w:type="spellEnd"/>
      <w:r w:rsidRPr="00D24A02">
        <w:rPr>
          <w:sz w:val="24"/>
          <w:szCs w:val="24"/>
          <w:lang w:val="it-IT"/>
        </w:rPr>
        <w:t xml:space="preserve"> VARCHAR, </w:t>
      </w:r>
      <w:proofErr w:type="spellStart"/>
      <w:r w:rsidRPr="00D24A02">
        <w:rPr>
          <w:sz w:val="24"/>
          <w:szCs w:val="24"/>
          <w:lang w:val="it-IT"/>
        </w:rPr>
        <w:t>p_nome</w:t>
      </w:r>
      <w:proofErr w:type="spellEnd"/>
      <w:r w:rsidRPr="00D24A02">
        <w:rPr>
          <w:sz w:val="24"/>
          <w:szCs w:val="24"/>
          <w:lang w:val="it-IT"/>
        </w:rPr>
        <w:t xml:space="preserve"> VARCHAR, </w:t>
      </w:r>
      <w:proofErr w:type="spellStart"/>
      <w:r w:rsidRPr="00D24A02">
        <w:rPr>
          <w:sz w:val="24"/>
          <w:szCs w:val="24"/>
          <w:lang w:val="it-IT"/>
        </w:rPr>
        <w:t>p_username</w:t>
      </w:r>
      <w:proofErr w:type="spellEnd"/>
      <w:r w:rsidRPr="00D24A02">
        <w:rPr>
          <w:sz w:val="24"/>
          <w:szCs w:val="24"/>
          <w:lang w:val="it-IT"/>
        </w:rPr>
        <w:t xml:space="preserve"> VARCHAR) RETURNS TEXT</w:t>
      </w:r>
    </w:p>
    <w:p w14:paraId="09D30218" w14:textId="77777777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  <w:lang w:val="it-IT"/>
        </w:rPr>
        <w:t>Funzione utilizzata dal manager per creare un nuovo cliente.</w:t>
      </w:r>
      <w:r w:rsidRPr="00BD67C7">
        <w:rPr>
          <w:sz w:val="24"/>
          <w:szCs w:val="24"/>
          <w:lang w:val="it-IT"/>
        </w:rPr>
        <w:br/>
        <w:t>Verifica l’unicità del codice fiscale e dello username forniti. Se non esistono conflitti, crea prima l’utente con password predefinita "1234", poi crea l’istanza del cliente associata.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</w:p>
    <w:p w14:paraId="7F040EA8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lastRenderedPageBreak/>
        <w:t>"USERNAME_DUPLICATO" se lo username è già associato a un altro utente</w:t>
      </w:r>
    </w:p>
    <w:p w14:paraId="59B34F39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"CF_DUPLICATO" se il codice fiscale è già associato a un altro cliente</w:t>
      </w:r>
    </w:p>
    <w:p w14:paraId="4EF311DA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la creazione del cliente è avvenuta con successo</w:t>
      </w:r>
    </w:p>
    <w:p w14:paraId="5E00B15C" w14:textId="77777777" w:rsidR="007E2AAB" w:rsidRPr="00261E6B" w:rsidRDefault="007E2AAB" w:rsidP="007E2AAB">
      <w:pPr>
        <w:pStyle w:val="Titolo3"/>
      </w:pPr>
      <w:bookmarkStart w:id="10" w:name="_Toc202805414"/>
      <w:proofErr w:type="spellStart"/>
      <w:r w:rsidRPr="00261E6B">
        <w:t>elimina_cliente</w:t>
      </w:r>
      <w:bookmarkEnd w:id="10"/>
      <w:proofErr w:type="spellEnd"/>
    </w:p>
    <w:p w14:paraId="5BA0F61B" w14:textId="77777777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</w:rPr>
        <w:t xml:space="preserve">FUNCTION </w:t>
      </w:r>
      <w:proofErr w:type="spellStart"/>
      <w:r w:rsidRPr="00BD67C7">
        <w:rPr>
          <w:sz w:val="24"/>
          <w:szCs w:val="24"/>
        </w:rPr>
        <w:t>elimina_</w:t>
      </w:r>
      <w:proofErr w:type="gramStart"/>
      <w:r w:rsidRPr="00BD67C7">
        <w:rPr>
          <w:sz w:val="24"/>
          <w:szCs w:val="24"/>
        </w:rPr>
        <w:t>cliente</w:t>
      </w:r>
      <w:proofErr w:type="spellEnd"/>
      <w:r w:rsidRPr="00BD67C7">
        <w:rPr>
          <w:sz w:val="24"/>
          <w:szCs w:val="24"/>
        </w:rPr>
        <w:t>(</w:t>
      </w:r>
      <w:proofErr w:type="spellStart"/>
      <w:proofErr w:type="gramEnd"/>
      <w:r w:rsidRPr="00BD67C7">
        <w:rPr>
          <w:sz w:val="24"/>
          <w:szCs w:val="24"/>
        </w:rPr>
        <w:t>p_cf</w:t>
      </w:r>
      <w:proofErr w:type="spellEnd"/>
      <w:r w:rsidRPr="00BD67C7">
        <w:rPr>
          <w:sz w:val="24"/>
          <w:szCs w:val="24"/>
        </w:rPr>
        <w:t xml:space="preserve"> VARCHAR) RETURNS TEXT</w:t>
      </w:r>
    </w:p>
    <w:p w14:paraId="490E41ED" w14:textId="77777777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  <w:lang w:val="it-IT"/>
        </w:rPr>
        <w:t>Funzione utilizzata dal manager per eliminare un cliente.</w:t>
      </w:r>
      <w:r w:rsidRPr="00BD67C7">
        <w:rPr>
          <w:sz w:val="24"/>
          <w:szCs w:val="24"/>
          <w:lang w:val="it-IT"/>
        </w:rPr>
        <w:br/>
        <w:t>Accetta un codice fiscale, individua l’username associato e rimuove il cliente. Grazie al CASCADE, vengono eliminati automaticamente anche l’utente e l’eventuale tessera fedeltà associata.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</w:p>
    <w:p w14:paraId="4303EBF3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"CLIENTE_NOT_FOUND" se non esiste alcun cliente con il codice fiscale specificato</w:t>
      </w:r>
    </w:p>
    <w:p w14:paraId="087FB4BA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il cliente è stato eliminato con successo</w:t>
      </w:r>
    </w:p>
    <w:p w14:paraId="2645092E" w14:textId="77777777" w:rsidR="007E2AAB" w:rsidRPr="00261E6B" w:rsidRDefault="007E2AAB" w:rsidP="007E2AAB">
      <w:pPr>
        <w:pStyle w:val="Titolo3"/>
        <w:rPr>
          <w:lang w:val="it-IT"/>
        </w:rPr>
      </w:pPr>
      <w:bookmarkStart w:id="11" w:name="_Toc202805415"/>
      <w:proofErr w:type="spellStart"/>
      <w:r w:rsidRPr="00261E6B">
        <w:rPr>
          <w:lang w:val="it-IT"/>
        </w:rPr>
        <w:t>modifica_dato_cliente</w:t>
      </w:r>
      <w:bookmarkEnd w:id="11"/>
      <w:proofErr w:type="spellEnd"/>
    </w:p>
    <w:p w14:paraId="417DF9BC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modifica_dato_</w:t>
      </w:r>
      <w:proofErr w:type="gramStart"/>
      <w:r w:rsidRPr="00BD67C7">
        <w:rPr>
          <w:sz w:val="24"/>
          <w:szCs w:val="24"/>
          <w:lang w:val="it-IT"/>
        </w:rPr>
        <w:t>cliente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p_cf_attuale</w:t>
      </w:r>
      <w:proofErr w:type="spellEnd"/>
      <w:r w:rsidRPr="00BD67C7">
        <w:rPr>
          <w:sz w:val="24"/>
          <w:szCs w:val="24"/>
          <w:lang w:val="it-IT"/>
        </w:rPr>
        <w:t xml:space="preserve"> VARCHAR, </w:t>
      </w:r>
      <w:proofErr w:type="spellStart"/>
      <w:r w:rsidRPr="00BD67C7">
        <w:rPr>
          <w:sz w:val="24"/>
          <w:szCs w:val="24"/>
          <w:lang w:val="it-IT"/>
        </w:rPr>
        <w:t>p_campo</w:t>
      </w:r>
      <w:proofErr w:type="spellEnd"/>
      <w:r w:rsidRPr="00BD67C7">
        <w:rPr>
          <w:sz w:val="24"/>
          <w:szCs w:val="24"/>
          <w:lang w:val="it-IT"/>
        </w:rPr>
        <w:t xml:space="preserve"> TEXT, </w:t>
      </w:r>
      <w:proofErr w:type="spellStart"/>
      <w:r w:rsidRPr="00BD67C7">
        <w:rPr>
          <w:sz w:val="24"/>
          <w:szCs w:val="24"/>
          <w:lang w:val="it-IT"/>
        </w:rPr>
        <w:t>p_valore_nuovo</w:t>
      </w:r>
      <w:proofErr w:type="spellEnd"/>
      <w:r w:rsidRPr="00BD67C7">
        <w:rPr>
          <w:sz w:val="24"/>
          <w:szCs w:val="24"/>
          <w:lang w:val="it-IT"/>
        </w:rPr>
        <w:t xml:space="preserve"> TEXT) RETURNS TEXT</w:t>
      </w:r>
    </w:p>
    <w:p w14:paraId="18E27AD7" w14:textId="77777777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  <w:lang w:val="it-IT"/>
        </w:rPr>
        <w:t>Funzione utilizzata dal manager per modificare i dati di un cliente.</w:t>
      </w:r>
      <w:r w:rsidRPr="00BD67C7">
        <w:rPr>
          <w:sz w:val="24"/>
          <w:szCs w:val="24"/>
          <w:lang w:val="it-IT"/>
        </w:rPr>
        <w:br/>
        <w:t xml:space="preserve">Consente di modificare nome, codice fiscale o username del cliente. </w:t>
      </w:r>
      <w:r w:rsidRPr="00BD67C7">
        <w:rPr>
          <w:sz w:val="24"/>
          <w:szCs w:val="24"/>
          <w:lang w:val="it-IT"/>
        </w:rPr>
        <w:br/>
        <w:t>Controlla che il cliente esista, se si modifica il codice fiscale o lo username, controlla che non ci siano duplicati, e In caso di modifica dello username, aggiorna sia la tabella Cliente che Utente per mantenere la coerenza.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</w:p>
    <w:p w14:paraId="438F3FE7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"CLIENTE_NOT_FOUND" se il cliente non esiste</w:t>
      </w:r>
    </w:p>
    <w:p w14:paraId="69936ACA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"CF_DUPLICATO" se il nuovo codice fiscale è già assegnato a un altro cliente</w:t>
      </w:r>
    </w:p>
    <w:p w14:paraId="5774BA79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"USERNAME_DUPLICATO" se il nuovo username è già usato da un altro utente</w:t>
      </w:r>
    </w:p>
    <w:p w14:paraId="34228DCC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"CAMPO_NON_VALIDO" se il campo fornito non è gestito dalla funzione</w:t>
      </w:r>
    </w:p>
    <w:p w14:paraId="2CA69CC8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la modifica è stata eseguita correttamente</w:t>
      </w:r>
    </w:p>
    <w:p w14:paraId="0ED97E0D" w14:textId="77777777" w:rsidR="007E2AAB" w:rsidRPr="00261E6B" w:rsidRDefault="007E2AAB" w:rsidP="007E2AAB">
      <w:pPr>
        <w:pStyle w:val="Titolo2"/>
        <w:rPr>
          <w:lang w:val="it-IT"/>
        </w:rPr>
      </w:pPr>
      <w:bookmarkStart w:id="12" w:name="_Toc202805416"/>
      <w:r w:rsidRPr="00261E6B">
        <w:rPr>
          <w:lang w:val="it-IT"/>
        </w:rPr>
        <w:t>Gestione Negozi</w:t>
      </w:r>
      <w:bookmarkEnd w:id="12"/>
    </w:p>
    <w:p w14:paraId="48C56096" w14:textId="77777777" w:rsidR="007E2AAB" w:rsidRPr="00261E6B" w:rsidRDefault="007E2AAB" w:rsidP="007E2AAB">
      <w:pPr>
        <w:pStyle w:val="Titolo3"/>
        <w:rPr>
          <w:lang w:val="it-IT"/>
        </w:rPr>
      </w:pPr>
      <w:bookmarkStart w:id="13" w:name="_Toc202805417"/>
      <w:proofErr w:type="spellStart"/>
      <w:r w:rsidRPr="00261E6B">
        <w:rPr>
          <w:lang w:val="it-IT"/>
        </w:rPr>
        <w:t>crea_negozio</w:t>
      </w:r>
      <w:bookmarkEnd w:id="13"/>
      <w:proofErr w:type="spellEnd"/>
    </w:p>
    <w:p w14:paraId="5717263E" w14:textId="77777777" w:rsidR="007E2AAB" w:rsidRPr="00D24A02" w:rsidRDefault="007E2AAB" w:rsidP="007E2AAB">
      <w:pPr>
        <w:rPr>
          <w:sz w:val="24"/>
          <w:szCs w:val="24"/>
          <w:lang w:val="it-IT"/>
        </w:rPr>
      </w:pPr>
      <w:r w:rsidRPr="00D24A02">
        <w:rPr>
          <w:sz w:val="24"/>
          <w:szCs w:val="24"/>
          <w:lang w:val="it-IT"/>
        </w:rPr>
        <w:t xml:space="preserve">FUNCTION </w:t>
      </w:r>
      <w:proofErr w:type="spellStart"/>
      <w:r w:rsidRPr="00D24A02">
        <w:rPr>
          <w:sz w:val="24"/>
          <w:szCs w:val="24"/>
          <w:lang w:val="it-IT"/>
        </w:rPr>
        <w:t>crea_</w:t>
      </w:r>
      <w:proofErr w:type="gramStart"/>
      <w:r w:rsidRPr="00D24A02">
        <w:rPr>
          <w:sz w:val="24"/>
          <w:szCs w:val="24"/>
          <w:lang w:val="it-IT"/>
        </w:rPr>
        <w:t>negozio</w:t>
      </w:r>
      <w:proofErr w:type="spellEnd"/>
      <w:r w:rsidRPr="00D24A02">
        <w:rPr>
          <w:sz w:val="24"/>
          <w:szCs w:val="24"/>
          <w:lang w:val="it-IT"/>
        </w:rPr>
        <w:t>(</w:t>
      </w:r>
      <w:proofErr w:type="spellStart"/>
      <w:proofErr w:type="gramEnd"/>
      <w:r w:rsidRPr="00D24A02">
        <w:rPr>
          <w:sz w:val="24"/>
          <w:szCs w:val="24"/>
          <w:lang w:val="it-IT"/>
        </w:rPr>
        <w:t>p_orari</w:t>
      </w:r>
      <w:proofErr w:type="spellEnd"/>
      <w:r w:rsidRPr="00D24A02">
        <w:rPr>
          <w:sz w:val="24"/>
          <w:szCs w:val="24"/>
          <w:lang w:val="it-IT"/>
        </w:rPr>
        <w:t xml:space="preserve"> VARCHAR, </w:t>
      </w:r>
      <w:proofErr w:type="spellStart"/>
      <w:r w:rsidRPr="00D24A02">
        <w:rPr>
          <w:sz w:val="24"/>
          <w:szCs w:val="24"/>
          <w:lang w:val="it-IT"/>
        </w:rPr>
        <w:t>p_indirizzo</w:t>
      </w:r>
      <w:proofErr w:type="spellEnd"/>
      <w:r w:rsidRPr="00D24A02">
        <w:rPr>
          <w:sz w:val="24"/>
          <w:szCs w:val="24"/>
          <w:lang w:val="it-IT"/>
        </w:rPr>
        <w:t xml:space="preserve"> TEXT, </w:t>
      </w:r>
      <w:proofErr w:type="spellStart"/>
      <w:r w:rsidRPr="00D24A02">
        <w:rPr>
          <w:sz w:val="24"/>
          <w:szCs w:val="24"/>
          <w:lang w:val="it-IT"/>
        </w:rPr>
        <w:t>p_cf_manager</w:t>
      </w:r>
      <w:proofErr w:type="spellEnd"/>
      <w:r w:rsidRPr="00D24A02">
        <w:rPr>
          <w:sz w:val="24"/>
          <w:szCs w:val="24"/>
          <w:lang w:val="it-IT"/>
        </w:rPr>
        <w:t xml:space="preserve"> VARCHAR DEFAULT NULL) RETURNS TEXT</w:t>
      </w:r>
    </w:p>
    <w:p w14:paraId="2E230ADE" w14:textId="77777777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  <w:lang w:val="it-IT"/>
        </w:rPr>
        <w:t>Funzione utilizzata dal manager per creare un nuovo negozio.</w:t>
      </w:r>
      <w:r w:rsidRPr="00BD67C7">
        <w:rPr>
          <w:sz w:val="24"/>
          <w:szCs w:val="24"/>
          <w:lang w:val="it-IT"/>
        </w:rPr>
        <w:br/>
        <w:t xml:space="preserve">Consente di specificare gli orari di apertura, l’indirizzo e facoltativamente il codice fiscale del manager responsabile. Se il manager è specificato, viene verificata la sua </w:t>
      </w:r>
      <w:r w:rsidRPr="00BD67C7">
        <w:rPr>
          <w:sz w:val="24"/>
          <w:szCs w:val="24"/>
          <w:lang w:val="it-IT"/>
        </w:rPr>
        <w:lastRenderedPageBreak/>
        <w:t>esistenza.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</w:p>
    <w:p w14:paraId="1164A12C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"MANAGER_NOT_FOUND" se il codice fiscale specificato non corrisponde a nessun manager</w:t>
      </w:r>
    </w:p>
    <w:p w14:paraId="5C87C324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il negozio è stato creato con successo</w:t>
      </w:r>
    </w:p>
    <w:p w14:paraId="5F5611B8" w14:textId="77777777" w:rsidR="007E2AAB" w:rsidRPr="00261E6B" w:rsidRDefault="007E2AAB" w:rsidP="007E2AAB">
      <w:pPr>
        <w:pStyle w:val="Titolo3"/>
        <w:rPr>
          <w:lang w:val="it-IT"/>
        </w:rPr>
      </w:pPr>
      <w:bookmarkStart w:id="14" w:name="_Toc202805418"/>
      <w:proofErr w:type="spellStart"/>
      <w:r w:rsidRPr="00261E6B">
        <w:rPr>
          <w:lang w:val="it-IT"/>
        </w:rPr>
        <w:t>elimina_negozio</w:t>
      </w:r>
      <w:bookmarkEnd w:id="14"/>
      <w:proofErr w:type="spellEnd"/>
    </w:p>
    <w:p w14:paraId="03F2B14A" w14:textId="77777777" w:rsidR="007E2AAB" w:rsidRPr="00D24A02" w:rsidRDefault="007E2AAB" w:rsidP="007E2AAB">
      <w:pPr>
        <w:rPr>
          <w:sz w:val="24"/>
          <w:szCs w:val="24"/>
          <w:lang w:val="it-IT"/>
        </w:rPr>
      </w:pPr>
      <w:r w:rsidRPr="00D24A02">
        <w:rPr>
          <w:sz w:val="24"/>
          <w:szCs w:val="24"/>
          <w:lang w:val="it-IT"/>
        </w:rPr>
        <w:t xml:space="preserve">FUNCTION </w:t>
      </w:r>
      <w:proofErr w:type="spellStart"/>
      <w:r w:rsidRPr="00D24A02">
        <w:rPr>
          <w:sz w:val="24"/>
          <w:szCs w:val="24"/>
          <w:lang w:val="it-IT"/>
        </w:rPr>
        <w:t>elimina_</w:t>
      </w:r>
      <w:proofErr w:type="gramStart"/>
      <w:r w:rsidRPr="00D24A02">
        <w:rPr>
          <w:sz w:val="24"/>
          <w:szCs w:val="24"/>
          <w:lang w:val="it-IT"/>
        </w:rPr>
        <w:t>negozio</w:t>
      </w:r>
      <w:proofErr w:type="spellEnd"/>
      <w:r w:rsidRPr="00D24A02">
        <w:rPr>
          <w:sz w:val="24"/>
          <w:szCs w:val="24"/>
          <w:lang w:val="it-IT"/>
        </w:rPr>
        <w:t>(</w:t>
      </w:r>
      <w:proofErr w:type="spellStart"/>
      <w:proofErr w:type="gramEnd"/>
      <w:r w:rsidRPr="00D24A02">
        <w:rPr>
          <w:sz w:val="24"/>
          <w:szCs w:val="24"/>
          <w:lang w:val="it-IT"/>
        </w:rPr>
        <w:t>p_id</w:t>
      </w:r>
      <w:proofErr w:type="spellEnd"/>
      <w:r w:rsidRPr="00D24A02">
        <w:rPr>
          <w:sz w:val="24"/>
          <w:szCs w:val="24"/>
          <w:lang w:val="it-IT"/>
        </w:rPr>
        <w:t xml:space="preserve"> INTEGER) RETURNS TEXT</w:t>
      </w:r>
    </w:p>
    <w:p w14:paraId="10881783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Funzione utilizzata per chiudere un negozio esistente.</w:t>
      </w:r>
      <w:r w:rsidRPr="00BD67C7">
        <w:rPr>
          <w:sz w:val="24"/>
          <w:szCs w:val="24"/>
          <w:lang w:val="it-IT"/>
        </w:rPr>
        <w:br/>
        <w:t>Dato l’ID di un negozio, ne imposta l’attributo “Aperto” a FALSE e cancella gli orari di apertura. Il negozio non viene fisicamente eliminato, ma reso inattivo.</w:t>
      </w:r>
      <w:r w:rsidRPr="00BD67C7">
        <w:rPr>
          <w:sz w:val="24"/>
          <w:szCs w:val="24"/>
          <w:lang w:val="it-IT"/>
        </w:rPr>
        <w:br/>
        <w:t>Codici di stato in base all'esito dell'operazione:</w:t>
      </w:r>
    </w:p>
    <w:p w14:paraId="4FFAB5D6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"NEGOZIO_NOT_FOUND" se il negozio specificato non esiste</w:t>
      </w:r>
    </w:p>
    <w:p w14:paraId="601EA3E3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il negozio è stato disattivato correttamente</w:t>
      </w:r>
    </w:p>
    <w:p w14:paraId="128230CE" w14:textId="77777777" w:rsidR="007E2AAB" w:rsidRPr="00261E6B" w:rsidRDefault="007E2AAB" w:rsidP="007E2AAB">
      <w:pPr>
        <w:pStyle w:val="Titolo3"/>
        <w:rPr>
          <w:lang w:val="it-IT"/>
        </w:rPr>
      </w:pPr>
      <w:bookmarkStart w:id="15" w:name="_Toc202805419"/>
      <w:proofErr w:type="spellStart"/>
      <w:r w:rsidRPr="00261E6B">
        <w:rPr>
          <w:lang w:val="it-IT"/>
        </w:rPr>
        <w:t>modifica_negozio</w:t>
      </w:r>
      <w:bookmarkEnd w:id="15"/>
      <w:proofErr w:type="spellEnd"/>
    </w:p>
    <w:p w14:paraId="2797138C" w14:textId="77777777" w:rsidR="007E2AAB" w:rsidRPr="00D24A02" w:rsidRDefault="007E2AAB" w:rsidP="007E2AAB">
      <w:pPr>
        <w:rPr>
          <w:sz w:val="24"/>
          <w:szCs w:val="24"/>
          <w:lang w:val="it-IT"/>
        </w:rPr>
      </w:pPr>
      <w:r w:rsidRPr="00D24A02">
        <w:rPr>
          <w:sz w:val="24"/>
          <w:szCs w:val="24"/>
          <w:lang w:val="it-IT"/>
        </w:rPr>
        <w:t xml:space="preserve">FUNCTION </w:t>
      </w:r>
      <w:proofErr w:type="spellStart"/>
      <w:r w:rsidRPr="00D24A02">
        <w:rPr>
          <w:sz w:val="24"/>
          <w:szCs w:val="24"/>
          <w:lang w:val="it-IT"/>
        </w:rPr>
        <w:t>modifica_</w:t>
      </w:r>
      <w:proofErr w:type="gramStart"/>
      <w:r w:rsidRPr="00D24A02">
        <w:rPr>
          <w:sz w:val="24"/>
          <w:szCs w:val="24"/>
          <w:lang w:val="it-IT"/>
        </w:rPr>
        <w:t>negozio</w:t>
      </w:r>
      <w:proofErr w:type="spellEnd"/>
      <w:r w:rsidRPr="00D24A02">
        <w:rPr>
          <w:sz w:val="24"/>
          <w:szCs w:val="24"/>
          <w:lang w:val="it-IT"/>
        </w:rPr>
        <w:t>(</w:t>
      </w:r>
      <w:proofErr w:type="spellStart"/>
      <w:proofErr w:type="gramEnd"/>
      <w:r w:rsidRPr="00D24A02">
        <w:rPr>
          <w:sz w:val="24"/>
          <w:szCs w:val="24"/>
          <w:lang w:val="it-IT"/>
        </w:rPr>
        <w:t>p_id</w:t>
      </w:r>
      <w:proofErr w:type="spellEnd"/>
      <w:r w:rsidRPr="00D24A02">
        <w:rPr>
          <w:sz w:val="24"/>
          <w:szCs w:val="24"/>
          <w:lang w:val="it-IT"/>
        </w:rPr>
        <w:t xml:space="preserve"> INTEGER, </w:t>
      </w:r>
      <w:proofErr w:type="spellStart"/>
      <w:r w:rsidRPr="00D24A02">
        <w:rPr>
          <w:sz w:val="24"/>
          <w:szCs w:val="24"/>
          <w:lang w:val="it-IT"/>
        </w:rPr>
        <w:t>p_campo</w:t>
      </w:r>
      <w:proofErr w:type="spellEnd"/>
      <w:r w:rsidRPr="00D24A02">
        <w:rPr>
          <w:sz w:val="24"/>
          <w:szCs w:val="24"/>
          <w:lang w:val="it-IT"/>
        </w:rPr>
        <w:t xml:space="preserve"> TEXT, </w:t>
      </w:r>
      <w:proofErr w:type="spellStart"/>
      <w:r w:rsidRPr="00D24A02">
        <w:rPr>
          <w:sz w:val="24"/>
          <w:szCs w:val="24"/>
          <w:lang w:val="it-IT"/>
        </w:rPr>
        <w:t>p_valore</w:t>
      </w:r>
      <w:proofErr w:type="spellEnd"/>
      <w:r w:rsidRPr="00D24A02">
        <w:rPr>
          <w:sz w:val="24"/>
          <w:szCs w:val="24"/>
          <w:lang w:val="it-IT"/>
        </w:rPr>
        <w:t xml:space="preserve"> TEXT) RETURNS TEXT</w:t>
      </w:r>
    </w:p>
    <w:p w14:paraId="69D5AAFD" w14:textId="77777777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  <w:lang w:val="it-IT"/>
        </w:rPr>
        <w:t>Funzione utilizzata per modificare le informazioni di un negozio.</w:t>
      </w:r>
      <w:r w:rsidRPr="00BD67C7">
        <w:rPr>
          <w:sz w:val="24"/>
          <w:szCs w:val="24"/>
          <w:lang w:val="it-IT"/>
        </w:rPr>
        <w:br/>
        <w:t>È possibile aggiornare gli orari di apertura, l’indirizzo o il manager associato. Se il campo da modificare è il manager, viene verificata la sua esistenza nel sistema.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</w:p>
    <w:p w14:paraId="450D908A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"NEGOZIO_NOT_FOUND" se il negozio specificato non esiste</w:t>
      </w:r>
    </w:p>
    <w:p w14:paraId="346ED5CD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"MANAGER_NOT_FOUND" se il nuovo manager specificato non esiste</w:t>
      </w:r>
    </w:p>
    <w:p w14:paraId="1B0CE0E2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"CAMPO_NON_VALIDO" se il campo da modificare non è presente nella funzione</w:t>
      </w:r>
    </w:p>
    <w:p w14:paraId="581BF58C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la modifica è stata effettuata con successo</w:t>
      </w:r>
    </w:p>
    <w:p w14:paraId="43A7E595" w14:textId="77777777" w:rsidR="007E2AAB" w:rsidRPr="00261E6B" w:rsidRDefault="007E2AAB" w:rsidP="007E2AAB">
      <w:pPr>
        <w:pStyle w:val="Titolo2"/>
        <w:rPr>
          <w:lang w:val="it-IT"/>
        </w:rPr>
      </w:pPr>
      <w:bookmarkStart w:id="16" w:name="_Toc202805420"/>
      <w:r w:rsidRPr="00261E6B">
        <w:rPr>
          <w:lang w:val="it-IT"/>
        </w:rPr>
        <w:t>Gestione Prodotti</w:t>
      </w:r>
      <w:bookmarkEnd w:id="16"/>
    </w:p>
    <w:p w14:paraId="1B1F6A49" w14:textId="77777777" w:rsidR="007E2AAB" w:rsidRPr="00261E6B" w:rsidRDefault="007E2AAB" w:rsidP="007E2AAB">
      <w:pPr>
        <w:pStyle w:val="Titolo3"/>
        <w:rPr>
          <w:lang w:val="it-IT"/>
        </w:rPr>
      </w:pPr>
      <w:bookmarkStart w:id="17" w:name="_Toc202805421"/>
      <w:proofErr w:type="spellStart"/>
      <w:r w:rsidRPr="00261E6B">
        <w:rPr>
          <w:lang w:val="it-IT"/>
        </w:rPr>
        <w:t>crea_prodotto</w:t>
      </w:r>
      <w:bookmarkEnd w:id="17"/>
      <w:proofErr w:type="spellEnd"/>
    </w:p>
    <w:p w14:paraId="1F3D2E3D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crea_</w:t>
      </w:r>
      <w:proofErr w:type="gramStart"/>
      <w:r w:rsidRPr="00BD67C7">
        <w:rPr>
          <w:sz w:val="24"/>
          <w:szCs w:val="24"/>
          <w:lang w:val="it-IT"/>
        </w:rPr>
        <w:t>prodotto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p_nome</w:t>
      </w:r>
      <w:proofErr w:type="spellEnd"/>
      <w:r w:rsidRPr="00BD67C7">
        <w:rPr>
          <w:sz w:val="24"/>
          <w:szCs w:val="24"/>
          <w:lang w:val="it-IT"/>
        </w:rPr>
        <w:t xml:space="preserve"> VARCHAR, </w:t>
      </w:r>
      <w:proofErr w:type="spellStart"/>
      <w:r w:rsidRPr="00BD67C7">
        <w:rPr>
          <w:sz w:val="24"/>
          <w:szCs w:val="24"/>
          <w:lang w:val="it-IT"/>
        </w:rPr>
        <w:t>p_descrizione</w:t>
      </w:r>
      <w:proofErr w:type="spellEnd"/>
      <w:r w:rsidRPr="00BD67C7">
        <w:rPr>
          <w:sz w:val="24"/>
          <w:szCs w:val="24"/>
          <w:lang w:val="it-IT"/>
        </w:rPr>
        <w:t xml:space="preserve"> TEXT) RETURNS TEXT</w:t>
      </w:r>
    </w:p>
    <w:p w14:paraId="0923AB16" w14:textId="77777777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  <w:lang w:val="it-IT"/>
        </w:rPr>
        <w:t>Funzione utilizzata per creare un nuovo prodotto.</w:t>
      </w:r>
      <w:r w:rsidRPr="00BD67C7">
        <w:rPr>
          <w:sz w:val="24"/>
          <w:szCs w:val="24"/>
          <w:lang w:val="it-IT"/>
        </w:rPr>
        <w:br/>
        <w:t>Accetta nome e descrizione del prodotto, verifica che il nome non sia già presente nel database e, se non ci sono duplicati, inserisce il nuovo prodotto.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</w:p>
    <w:p w14:paraId="38672510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"NOME_DUPLICATO" se esiste già un prodotto con lo stesso nome</w:t>
      </w:r>
    </w:p>
    <w:p w14:paraId="6805A7E2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lastRenderedPageBreak/>
        <w:t>"OK" se il prodotto è stato creato con successo</w:t>
      </w:r>
    </w:p>
    <w:p w14:paraId="3C067779" w14:textId="77777777" w:rsidR="007E2AAB" w:rsidRPr="00261E6B" w:rsidRDefault="007E2AAB" w:rsidP="007E2AAB">
      <w:pPr>
        <w:pStyle w:val="Titolo3"/>
        <w:rPr>
          <w:lang w:val="it-IT"/>
        </w:rPr>
      </w:pPr>
      <w:bookmarkStart w:id="18" w:name="_Toc202805422"/>
      <w:proofErr w:type="spellStart"/>
      <w:r w:rsidRPr="00261E6B">
        <w:rPr>
          <w:lang w:val="it-IT"/>
        </w:rPr>
        <w:t>elimina_prodotto</w:t>
      </w:r>
      <w:bookmarkEnd w:id="18"/>
      <w:proofErr w:type="spellEnd"/>
    </w:p>
    <w:p w14:paraId="5F2225C9" w14:textId="77777777" w:rsidR="007E2AAB" w:rsidRPr="00D24A02" w:rsidRDefault="007E2AAB" w:rsidP="007E2AAB">
      <w:pPr>
        <w:rPr>
          <w:sz w:val="24"/>
          <w:szCs w:val="24"/>
          <w:lang w:val="it-IT"/>
        </w:rPr>
      </w:pPr>
      <w:r w:rsidRPr="00D24A02">
        <w:rPr>
          <w:sz w:val="24"/>
          <w:szCs w:val="24"/>
          <w:lang w:val="it-IT"/>
        </w:rPr>
        <w:t xml:space="preserve">FUNCTION </w:t>
      </w:r>
      <w:proofErr w:type="spellStart"/>
      <w:r w:rsidRPr="00D24A02">
        <w:rPr>
          <w:sz w:val="24"/>
          <w:szCs w:val="24"/>
          <w:lang w:val="it-IT"/>
        </w:rPr>
        <w:t>elimina_</w:t>
      </w:r>
      <w:proofErr w:type="gramStart"/>
      <w:r w:rsidRPr="00D24A02">
        <w:rPr>
          <w:sz w:val="24"/>
          <w:szCs w:val="24"/>
          <w:lang w:val="it-IT"/>
        </w:rPr>
        <w:t>prodotto</w:t>
      </w:r>
      <w:proofErr w:type="spellEnd"/>
      <w:r w:rsidRPr="00D24A02">
        <w:rPr>
          <w:sz w:val="24"/>
          <w:szCs w:val="24"/>
          <w:lang w:val="it-IT"/>
        </w:rPr>
        <w:t>(</w:t>
      </w:r>
      <w:proofErr w:type="spellStart"/>
      <w:proofErr w:type="gramEnd"/>
      <w:r w:rsidRPr="00D24A02">
        <w:rPr>
          <w:sz w:val="24"/>
          <w:szCs w:val="24"/>
          <w:lang w:val="it-IT"/>
        </w:rPr>
        <w:t>p_id</w:t>
      </w:r>
      <w:proofErr w:type="spellEnd"/>
      <w:r w:rsidRPr="00D24A02">
        <w:rPr>
          <w:sz w:val="24"/>
          <w:szCs w:val="24"/>
          <w:lang w:val="it-IT"/>
        </w:rPr>
        <w:t xml:space="preserve"> INTEGER) RETURNS TEXT</w:t>
      </w:r>
    </w:p>
    <w:p w14:paraId="3C107F24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Funzione utilizzata per eliminare un prodotto tramite il suo ID.</w:t>
      </w:r>
      <w:r w:rsidRPr="00BD67C7">
        <w:rPr>
          <w:sz w:val="24"/>
          <w:szCs w:val="24"/>
          <w:lang w:val="it-IT"/>
        </w:rPr>
        <w:br/>
        <w:t>Se il prodotto esiste, viene rimosso dal database.</w:t>
      </w:r>
      <w:r w:rsidRPr="00BD67C7">
        <w:rPr>
          <w:sz w:val="24"/>
          <w:szCs w:val="24"/>
          <w:lang w:val="it-IT"/>
        </w:rPr>
        <w:br/>
        <w:t>Codici di stato in base all'esito dell'operazione:</w:t>
      </w:r>
    </w:p>
    <w:p w14:paraId="5FEA49DD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"PRODOTTO_NOT_FOUND" se il prodotto specificato non esiste</w:t>
      </w:r>
    </w:p>
    <w:p w14:paraId="3A208F8F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il prodotto è stato eliminato correttamente</w:t>
      </w:r>
    </w:p>
    <w:p w14:paraId="0E30267C" w14:textId="77777777" w:rsidR="007E2AAB" w:rsidRPr="00261E6B" w:rsidRDefault="007E2AAB" w:rsidP="007E2AAB">
      <w:pPr>
        <w:pStyle w:val="Titolo3"/>
        <w:rPr>
          <w:lang w:val="it-IT"/>
        </w:rPr>
      </w:pPr>
      <w:bookmarkStart w:id="19" w:name="_Toc202805423"/>
      <w:proofErr w:type="spellStart"/>
      <w:r w:rsidRPr="00261E6B">
        <w:rPr>
          <w:lang w:val="it-IT"/>
        </w:rPr>
        <w:t>modifica_prodotto</w:t>
      </w:r>
      <w:bookmarkEnd w:id="19"/>
      <w:proofErr w:type="spellEnd"/>
    </w:p>
    <w:p w14:paraId="68412C1A" w14:textId="77777777" w:rsidR="007E2AAB" w:rsidRPr="00D24A02" w:rsidRDefault="007E2AAB" w:rsidP="007E2AAB">
      <w:pPr>
        <w:rPr>
          <w:sz w:val="24"/>
          <w:szCs w:val="24"/>
          <w:lang w:val="it-IT"/>
        </w:rPr>
      </w:pPr>
      <w:r w:rsidRPr="00D24A02">
        <w:rPr>
          <w:sz w:val="24"/>
          <w:szCs w:val="24"/>
          <w:lang w:val="it-IT"/>
        </w:rPr>
        <w:t xml:space="preserve">FUNCTION </w:t>
      </w:r>
      <w:proofErr w:type="spellStart"/>
      <w:r w:rsidRPr="00D24A02">
        <w:rPr>
          <w:sz w:val="24"/>
          <w:szCs w:val="24"/>
          <w:lang w:val="it-IT"/>
        </w:rPr>
        <w:t>modifica_</w:t>
      </w:r>
      <w:proofErr w:type="gramStart"/>
      <w:r w:rsidRPr="00D24A02">
        <w:rPr>
          <w:sz w:val="24"/>
          <w:szCs w:val="24"/>
          <w:lang w:val="it-IT"/>
        </w:rPr>
        <w:t>prodotto</w:t>
      </w:r>
      <w:proofErr w:type="spellEnd"/>
      <w:r w:rsidRPr="00D24A02">
        <w:rPr>
          <w:sz w:val="24"/>
          <w:szCs w:val="24"/>
          <w:lang w:val="it-IT"/>
        </w:rPr>
        <w:t>(</w:t>
      </w:r>
      <w:proofErr w:type="spellStart"/>
      <w:proofErr w:type="gramEnd"/>
      <w:r w:rsidRPr="00D24A02">
        <w:rPr>
          <w:sz w:val="24"/>
          <w:szCs w:val="24"/>
          <w:lang w:val="it-IT"/>
        </w:rPr>
        <w:t>p_id</w:t>
      </w:r>
      <w:proofErr w:type="spellEnd"/>
      <w:r w:rsidRPr="00D24A02">
        <w:rPr>
          <w:sz w:val="24"/>
          <w:szCs w:val="24"/>
          <w:lang w:val="it-IT"/>
        </w:rPr>
        <w:t xml:space="preserve"> INTEGER, </w:t>
      </w:r>
      <w:proofErr w:type="spellStart"/>
      <w:r w:rsidRPr="00D24A02">
        <w:rPr>
          <w:sz w:val="24"/>
          <w:szCs w:val="24"/>
          <w:lang w:val="it-IT"/>
        </w:rPr>
        <w:t>p_campo</w:t>
      </w:r>
      <w:proofErr w:type="spellEnd"/>
      <w:r w:rsidRPr="00D24A02">
        <w:rPr>
          <w:sz w:val="24"/>
          <w:szCs w:val="24"/>
          <w:lang w:val="it-IT"/>
        </w:rPr>
        <w:t xml:space="preserve"> TEXT, </w:t>
      </w:r>
      <w:proofErr w:type="spellStart"/>
      <w:r w:rsidRPr="00D24A02">
        <w:rPr>
          <w:sz w:val="24"/>
          <w:szCs w:val="24"/>
          <w:lang w:val="it-IT"/>
        </w:rPr>
        <w:t>p_valore</w:t>
      </w:r>
      <w:proofErr w:type="spellEnd"/>
      <w:r w:rsidRPr="00D24A02">
        <w:rPr>
          <w:sz w:val="24"/>
          <w:szCs w:val="24"/>
          <w:lang w:val="it-IT"/>
        </w:rPr>
        <w:t xml:space="preserve"> TEXT) RETURNS TEXT</w:t>
      </w:r>
    </w:p>
    <w:p w14:paraId="2745BF1C" w14:textId="77777777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  <w:lang w:val="it-IT"/>
        </w:rPr>
        <w:t>Funzione utilizzata per modificare i dati di un prodotto.</w:t>
      </w:r>
      <w:r w:rsidRPr="00BD67C7">
        <w:rPr>
          <w:sz w:val="24"/>
          <w:szCs w:val="24"/>
          <w:lang w:val="it-IT"/>
        </w:rPr>
        <w:br/>
        <w:t>Permette di aggiornare il nome o la descrizione di un prodotto esistente.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</w:p>
    <w:p w14:paraId="39C14A99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"PRODOTTO_NOT_FOUND" se il prodotto specificato non esiste</w:t>
      </w:r>
    </w:p>
    <w:p w14:paraId="4757969D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"CAMPO_NON_VALIDO" se il campo fornito non è supportato dalla funzione</w:t>
      </w:r>
    </w:p>
    <w:p w14:paraId="0639E65F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la modifica è stata eseguita correttamente</w:t>
      </w:r>
    </w:p>
    <w:p w14:paraId="76477C1C" w14:textId="77777777" w:rsidR="007E2AAB" w:rsidRPr="00261E6B" w:rsidRDefault="007E2AAB" w:rsidP="007E2AAB">
      <w:pPr>
        <w:pStyle w:val="Titolo2"/>
        <w:rPr>
          <w:lang w:val="it-IT"/>
        </w:rPr>
      </w:pPr>
      <w:bookmarkStart w:id="20" w:name="_Toc202805424"/>
      <w:r w:rsidRPr="00261E6B">
        <w:rPr>
          <w:lang w:val="it-IT"/>
        </w:rPr>
        <w:t>Prodotti nei Negozi</w:t>
      </w:r>
      <w:bookmarkEnd w:id="20"/>
    </w:p>
    <w:p w14:paraId="2F7147D1" w14:textId="77777777" w:rsidR="007E2AAB" w:rsidRPr="00261E6B" w:rsidRDefault="007E2AAB" w:rsidP="007E2AAB">
      <w:pPr>
        <w:pStyle w:val="Titolo3"/>
        <w:rPr>
          <w:lang w:val="it-IT"/>
        </w:rPr>
      </w:pPr>
      <w:bookmarkStart w:id="21" w:name="_Toc202805425"/>
      <w:proofErr w:type="spellStart"/>
      <w:r w:rsidRPr="00261E6B">
        <w:rPr>
          <w:lang w:val="it-IT"/>
        </w:rPr>
        <w:t>aggiungi_vendita_prodotto</w:t>
      </w:r>
      <w:bookmarkEnd w:id="21"/>
      <w:proofErr w:type="spellEnd"/>
    </w:p>
    <w:p w14:paraId="27DCEA54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aggiungi_vendita_</w:t>
      </w:r>
      <w:proofErr w:type="gramStart"/>
      <w:r w:rsidRPr="00BD67C7">
        <w:rPr>
          <w:sz w:val="24"/>
          <w:szCs w:val="24"/>
          <w:lang w:val="it-IT"/>
        </w:rPr>
        <w:t>prodotto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p_id_negozio</w:t>
      </w:r>
      <w:proofErr w:type="spellEnd"/>
      <w:r w:rsidRPr="00BD67C7">
        <w:rPr>
          <w:sz w:val="24"/>
          <w:szCs w:val="24"/>
          <w:lang w:val="it-IT"/>
        </w:rPr>
        <w:t xml:space="preserve"> INTEGER, </w:t>
      </w:r>
      <w:proofErr w:type="spellStart"/>
      <w:r w:rsidRPr="00BD67C7">
        <w:rPr>
          <w:sz w:val="24"/>
          <w:szCs w:val="24"/>
          <w:lang w:val="it-IT"/>
        </w:rPr>
        <w:t>p_id_prodotto</w:t>
      </w:r>
      <w:proofErr w:type="spellEnd"/>
      <w:r w:rsidRPr="00BD67C7">
        <w:rPr>
          <w:sz w:val="24"/>
          <w:szCs w:val="24"/>
          <w:lang w:val="it-IT"/>
        </w:rPr>
        <w:t xml:space="preserve"> INTEGER, </w:t>
      </w:r>
      <w:proofErr w:type="spellStart"/>
      <w:r w:rsidRPr="00BD67C7">
        <w:rPr>
          <w:sz w:val="24"/>
          <w:szCs w:val="24"/>
          <w:lang w:val="it-IT"/>
        </w:rPr>
        <w:t>p_prezzo</w:t>
      </w:r>
      <w:proofErr w:type="spellEnd"/>
      <w:r w:rsidRPr="00BD67C7">
        <w:rPr>
          <w:sz w:val="24"/>
          <w:szCs w:val="24"/>
          <w:lang w:val="it-IT"/>
        </w:rPr>
        <w:t xml:space="preserve"> NUMERIC, </w:t>
      </w:r>
      <w:proofErr w:type="spellStart"/>
      <w:r w:rsidRPr="00BD67C7">
        <w:rPr>
          <w:sz w:val="24"/>
          <w:szCs w:val="24"/>
          <w:lang w:val="it-IT"/>
        </w:rPr>
        <w:t>p_quantita</w:t>
      </w:r>
      <w:proofErr w:type="spellEnd"/>
      <w:r w:rsidRPr="00BD67C7">
        <w:rPr>
          <w:sz w:val="24"/>
          <w:szCs w:val="24"/>
          <w:lang w:val="it-IT"/>
        </w:rPr>
        <w:t xml:space="preserve"> INTEGER) RETURNS TEXT</w:t>
      </w:r>
    </w:p>
    <w:p w14:paraId="61166457" w14:textId="77777777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  <w:lang w:val="it-IT"/>
        </w:rPr>
        <w:t>Funzione utilizzata per aggiungere un nuovo prodotto in vendita presso un negozio.</w:t>
      </w:r>
      <w:r w:rsidRPr="00BD67C7">
        <w:rPr>
          <w:sz w:val="24"/>
          <w:szCs w:val="24"/>
          <w:lang w:val="it-IT"/>
        </w:rPr>
        <w:br/>
        <w:t>Verifica che il negozio e il prodotto esistano, e che la combinazione negozio-prodotto non sia già presente. Se tutti i controlli sono superati, inserisce il prodotto con il relativo prezzo e quantità.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</w:p>
    <w:p w14:paraId="331456EA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"NEGOZIO_NOT_FOUND" se il negozio non esiste</w:t>
      </w:r>
    </w:p>
    <w:p w14:paraId="2E572BC5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"PRODOTTO_NOT_FOUND" se il prodotto non esiste</w:t>
      </w:r>
    </w:p>
    <w:p w14:paraId="6136F975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"PRODOTTO_GIA_PRESENTE" se il prodotto è già in vendita nel negozio</w:t>
      </w:r>
    </w:p>
    <w:p w14:paraId="150CF5FE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l’inserimento è avvenuto con successo</w:t>
      </w:r>
    </w:p>
    <w:p w14:paraId="2D45C7BF" w14:textId="77777777" w:rsidR="007E2AAB" w:rsidRPr="00261E6B" w:rsidRDefault="007E2AAB" w:rsidP="007E2AAB">
      <w:pPr>
        <w:pStyle w:val="Titolo3"/>
        <w:rPr>
          <w:lang w:val="it-IT"/>
        </w:rPr>
      </w:pPr>
      <w:bookmarkStart w:id="22" w:name="_Toc202805426"/>
      <w:proofErr w:type="spellStart"/>
      <w:r w:rsidRPr="00261E6B">
        <w:rPr>
          <w:lang w:val="it-IT"/>
        </w:rPr>
        <w:t>elimina_vendita_prodotto</w:t>
      </w:r>
      <w:bookmarkEnd w:id="22"/>
      <w:proofErr w:type="spellEnd"/>
    </w:p>
    <w:p w14:paraId="690CC63F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elimina_vendita_</w:t>
      </w:r>
      <w:proofErr w:type="gramStart"/>
      <w:r w:rsidRPr="00BD67C7">
        <w:rPr>
          <w:sz w:val="24"/>
          <w:szCs w:val="24"/>
          <w:lang w:val="it-IT"/>
        </w:rPr>
        <w:t>prodotto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p_id_negozio</w:t>
      </w:r>
      <w:proofErr w:type="spellEnd"/>
      <w:r w:rsidRPr="00BD67C7">
        <w:rPr>
          <w:sz w:val="24"/>
          <w:szCs w:val="24"/>
          <w:lang w:val="it-IT"/>
        </w:rPr>
        <w:t xml:space="preserve"> INTEGER, </w:t>
      </w:r>
      <w:proofErr w:type="spellStart"/>
      <w:r w:rsidRPr="00BD67C7">
        <w:rPr>
          <w:sz w:val="24"/>
          <w:szCs w:val="24"/>
          <w:lang w:val="it-IT"/>
        </w:rPr>
        <w:t>p_id_prodotto</w:t>
      </w:r>
      <w:proofErr w:type="spellEnd"/>
      <w:r w:rsidRPr="00BD67C7">
        <w:rPr>
          <w:sz w:val="24"/>
          <w:szCs w:val="24"/>
          <w:lang w:val="it-IT"/>
        </w:rPr>
        <w:t xml:space="preserve"> INTEGER) RETURNS TEXT</w:t>
      </w:r>
    </w:p>
    <w:p w14:paraId="2A1E5341" w14:textId="77777777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  <w:lang w:val="it-IT"/>
        </w:rPr>
        <w:lastRenderedPageBreak/>
        <w:t>Funzione utilizzata per rimuovere un prodotto dalla lista dei prodotti in vendita presso un negozio.</w:t>
      </w:r>
      <w:r w:rsidRPr="00BD67C7">
        <w:rPr>
          <w:sz w:val="24"/>
          <w:szCs w:val="24"/>
          <w:lang w:val="it-IT"/>
        </w:rPr>
        <w:br/>
        <w:t>Verifica che la combinazione negozio-prodotto esista e, in tal caso, elimina la voce corrispondente.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</w:p>
    <w:p w14:paraId="686C9B75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"VOCE_NON_TROVATA" se il prodotto non è in vendita nel negozio specificato</w:t>
      </w:r>
    </w:p>
    <w:p w14:paraId="2994D636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il prodotto è stato rimosso correttamente</w:t>
      </w:r>
    </w:p>
    <w:p w14:paraId="4DEA8F03" w14:textId="77777777" w:rsidR="007E2AAB" w:rsidRPr="00261E6B" w:rsidRDefault="007E2AAB" w:rsidP="007E2AAB">
      <w:pPr>
        <w:pStyle w:val="Titolo3"/>
        <w:rPr>
          <w:lang w:val="it-IT"/>
        </w:rPr>
      </w:pPr>
      <w:bookmarkStart w:id="23" w:name="_Toc202805427"/>
      <w:proofErr w:type="spellStart"/>
      <w:r w:rsidRPr="00261E6B">
        <w:rPr>
          <w:lang w:val="it-IT"/>
        </w:rPr>
        <w:t>modifica_vendita_prodotto</w:t>
      </w:r>
      <w:bookmarkEnd w:id="23"/>
      <w:proofErr w:type="spellEnd"/>
    </w:p>
    <w:p w14:paraId="3A7D452D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modifica_vendita_</w:t>
      </w:r>
      <w:proofErr w:type="gramStart"/>
      <w:r w:rsidRPr="00BD67C7">
        <w:rPr>
          <w:sz w:val="24"/>
          <w:szCs w:val="24"/>
          <w:lang w:val="it-IT"/>
        </w:rPr>
        <w:t>prodotto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p_id_negozio</w:t>
      </w:r>
      <w:proofErr w:type="spellEnd"/>
      <w:r w:rsidRPr="00BD67C7">
        <w:rPr>
          <w:sz w:val="24"/>
          <w:szCs w:val="24"/>
          <w:lang w:val="it-IT"/>
        </w:rPr>
        <w:t xml:space="preserve"> INTEGER, </w:t>
      </w:r>
      <w:proofErr w:type="spellStart"/>
      <w:r w:rsidRPr="00BD67C7">
        <w:rPr>
          <w:sz w:val="24"/>
          <w:szCs w:val="24"/>
          <w:lang w:val="it-IT"/>
        </w:rPr>
        <w:t>p_id_prodotto</w:t>
      </w:r>
      <w:proofErr w:type="spellEnd"/>
      <w:r w:rsidRPr="00BD67C7">
        <w:rPr>
          <w:sz w:val="24"/>
          <w:szCs w:val="24"/>
          <w:lang w:val="it-IT"/>
        </w:rPr>
        <w:t xml:space="preserve"> INTEGER, </w:t>
      </w:r>
      <w:proofErr w:type="spellStart"/>
      <w:r w:rsidRPr="00BD67C7">
        <w:rPr>
          <w:sz w:val="24"/>
          <w:szCs w:val="24"/>
          <w:lang w:val="it-IT"/>
        </w:rPr>
        <w:t>p_campo</w:t>
      </w:r>
      <w:proofErr w:type="spellEnd"/>
      <w:r w:rsidRPr="00BD67C7">
        <w:rPr>
          <w:sz w:val="24"/>
          <w:szCs w:val="24"/>
          <w:lang w:val="it-IT"/>
        </w:rPr>
        <w:t xml:space="preserve"> TEXT, </w:t>
      </w:r>
      <w:proofErr w:type="spellStart"/>
      <w:r w:rsidRPr="00BD67C7">
        <w:rPr>
          <w:sz w:val="24"/>
          <w:szCs w:val="24"/>
          <w:lang w:val="it-IT"/>
        </w:rPr>
        <w:t>p_valore</w:t>
      </w:r>
      <w:proofErr w:type="spellEnd"/>
      <w:r w:rsidRPr="00BD67C7">
        <w:rPr>
          <w:sz w:val="24"/>
          <w:szCs w:val="24"/>
          <w:lang w:val="it-IT"/>
        </w:rPr>
        <w:t xml:space="preserve"> NUMERIC) RETURNS TEXT</w:t>
      </w:r>
    </w:p>
    <w:p w14:paraId="72D39614" w14:textId="77777777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  <w:lang w:val="it-IT"/>
        </w:rPr>
        <w:t>Funzione utilizzata per modificare il prezzo o la quantità di un prodotto venduto in un negozio.</w:t>
      </w:r>
      <w:r w:rsidRPr="00BD67C7">
        <w:rPr>
          <w:sz w:val="24"/>
          <w:szCs w:val="24"/>
          <w:lang w:val="it-IT"/>
        </w:rPr>
        <w:br/>
        <w:t>Verifica che il prodotto sia effettivamente venduto nel negozio e aggiorna il campo specificato.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</w:p>
    <w:p w14:paraId="3A316917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"VOCE_NON_TROVATA" se il prodotto non è in vendita nel negozio specificato</w:t>
      </w:r>
    </w:p>
    <w:p w14:paraId="14995985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"CAMPO_NON_VALIDO" se il campo specificato non è un campo accettato dalla funzione</w:t>
      </w:r>
    </w:p>
    <w:p w14:paraId="5A0C05B4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la modifica è stata eseguita correttamente</w:t>
      </w:r>
    </w:p>
    <w:p w14:paraId="1A43A1AF" w14:textId="77777777" w:rsidR="007E2AAB" w:rsidRPr="00261E6B" w:rsidRDefault="007E2AAB" w:rsidP="007E2AAB">
      <w:pPr>
        <w:pStyle w:val="Titolo2"/>
        <w:rPr>
          <w:lang w:val="it-IT"/>
        </w:rPr>
      </w:pPr>
      <w:bookmarkStart w:id="24" w:name="_Toc202805428"/>
      <w:r w:rsidRPr="00261E6B">
        <w:rPr>
          <w:lang w:val="it-IT"/>
        </w:rPr>
        <w:t>Gestione Fornitori</w:t>
      </w:r>
      <w:bookmarkEnd w:id="24"/>
    </w:p>
    <w:p w14:paraId="2F9E8181" w14:textId="77777777" w:rsidR="007E2AAB" w:rsidRPr="009D269B" w:rsidRDefault="007E2AAB" w:rsidP="007E2AAB">
      <w:pPr>
        <w:pStyle w:val="Titolo3"/>
        <w:rPr>
          <w:lang w:val="it-IT"/>
        </w:rPr>
      </w:pPr>
      <w:bookmarkStart w:id="25" w:name="_Toc202805429"/>
      <w:proofErr w:type="spellStart"/>
      <w:r w:rsidRPr="009D269B">
        <w:rPr>
          <w:lang w:val="it-IT"/>
        </w:rPr>
        <w:t>crea_fornitore</w:t>
      </w:r>
      <w:bookmarkEnd w:id="25"/>
      <w:proofErr w:type="spellEnd"/>
    </w:p>
    <w:p w14:paraId="6EDAFDEA" w14:textId="77777777" w:rsidR="007E2AAB" w:rsidRPr="00D24A02" w:rsidRDefault="007E2AAB" w:rsidP="007E2AAB">
      <w:pPr>
        <w:rPr>
          <w:sz w:val="24"/>
          <w:szCs w:val="24"/>
          <w:lang w:val="it-IT"/>
        </w:rPr>
      </w:pPr>
      <w:r w:rsidRPr="00D24A02">
        <w:rPr>
          <w:sz w:val="24"/>
          <w:szCs w:val="24"/>
          <w:lang w:val="it-IT"/>
        </w:rPr>
        <w:t xml:space="preserve">FUNCTION </w:t>
      </w:r>
      <w:proofErr w:type="spellStart"/>
      <w:r w:rsidRPr="00D24A02">
        <w:rPr>
          <w:sz w:val="24"/>
          <w:szCs w:val="24"/>
          <w:lang w:val="it-IT"/>
        </w:rPr>
        <w:t>crea_</w:t>
      </w:r>
      <w:proofErr w:type="gramStart"/>
      <w:r w:rsidRPr="00D24A02">
        <w:rPr>
          <w:sz w:val="24"/>
          <w:szCs w:val="24"/>
          <w:lang w:val="it-IT"/>
        </w:rPr>
        <w:t>fornitore</w:t>
      </w:r>
      <w:proofErr w:type="spellEnd"/>
      <w:r w:rsidRPr="00D24A02">
        <w:rPr>
          <w:sz w:val="24"/>
          <w:szCs w:val="24"/>
          <w:lang w:val="it-IT"/>
        </w:rPr>
        <w:t>(</w:t>
      </w:r>
      <w:proofErr w:type="spellStart"/>
      <w:proofErr w:type="gramEnd"/>
      <w:r w:rsidRPr="00D24A02">
        <w:rPr>
          <w:sz w:val="24"/>
          <w:szCs w:val="24"/>
          <w:lang w:val="it-IT"/>
        </w:rPr>
        <w:t>p_piva</w:t>
      </w:r>
      <w:proofErr w:type="spellEnd"/>
      <w:r w:rsidRPr="00D24A02">
        <w:rPr>
          <w:sz w:val="24"/>
          <w:szCs w:val="24"/>
          <w:lang w:val="it-IT"/>
        </w:rPr>
        <w:t xml:space="preserve"> VARCHAR, </w:t>
      </w:r>
      <w:proofErr w:type="spellStart"/>
      <w:r w:rsidRPr="00D24A02">
        <w:rPr>
          <w:sz w:val="24"/>
          <w:szCs w:val="24"/>
          <w:lang w:val="it-IT"/>
        </w:rPr>
        <w:t>p_indirizzo</w:t>
      </w:r>
      <w:proofErr w:type="spellEnd"/>
      <w:r w:rsidRPr="00D24A02">
        <w:rPr>
          <w:sz w:val="24"/>
          <w:szCs w:val="24"/>
          <w:lang w:val="it-IT"/>
        </w:rPr>
        <w:t xml:space="preserve"> TEXT) RETURNS TEXT</w:t>
      </w:r>
    </w:p>
    <w:p w14:paraId="624BE1DB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Funzione utilizzata per creare un nuovo fornitore.</w:t>
      </w:r>
      <w:r w:rsidRPr="00BD67C7">
        <w:rPr>
          <w:sz w:val="24"/>
          <w:szCs w:val="24"/>
          <w:lang w:val="it-IT"/>
        </w:rPr>
        <w:br/>
        <w:t>Accetta la partita IVA e l’indirizzo del fornitore. Verifica che la partita IVA non sia già presente nel database e se unica inserisce il nuovo fornitore.</w:t>
      </w:r>
      <w:r w:rsidRPr="00BD67C7">
        <w:rPr>
          <w:sz w:val="24"/>
          <w:szCs w:val="24"/>
          <w:lang w:val="it-IT"/>
        </w:rPr>
        <w:br/>
        <w:t>Codici di stato in base all'esito dell'operazione:</w:t>
      </w:r>
    </w:p>
    <w:p w14:paraId="14248579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"PIVA_DUPLICATA" se esiste già un fornitore con la stessa partita IVA</w:t>
      </w:r>
    </w:p>
    <w:p w14:paraId="5821308C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il fornitore è stato creato correttamente</w:t>
      </w:r>
    </w:p>
    <w:p w14:paraId="0C50508A" w14:textId="77777777" w:rsidR="007E2AAB" w:rsidRPr="009D269B" w:rsidRDefault="007E2AAB" w:rsidP="007E2AAB">
      <w:pPr>
        <w:pStyle w:val="Titolo3"/>
        <w:rPr>
          <w:lang w:val="it-IT"/>
        </w:rPr>
      </w:pPr>
      <w:bookmarkStart w:id="26" w:name="_Toc202805430"/>
      <w:proofErr w:type="spellStart"/>
      <w:r w:rsidRPr="009D269B">
        <w:rPr>
          <w:lang w:val="it-IT"/>
        </w:rPr>
        <w:t>elimina_fornitore</w:t>
      </w:r>
      <w:bookmarkEnd w:id="26"/>
      <w:proofErr w:type="spellEnd"/>
    </w:p>
    <w:p w14:paraId="002E8445" w14:textId="77777777" w:rsidR="007E2AAB" w:rsidRPr="00D24A02" w:rsidRDefault="007E2AAB" w:rsidP="007E2AAB">
      <w:pPr>
        <w:rPr>
          <w:sz w:val="24"/>
          <w:szCs w:val="24"/>
          <w:lang w:val="it-IT"/>
        </w:rPr>
      </w:pPr>
      <w:r w:rsidRPr="00D24A02">
        <w:rPr>
          <w:sz w:val="24"/>
          <w:szCs w:val="24"/>
          <w:lang w:val="it-IT"/>
        </w:rPr>
        <w:t xml:space="preserve">FUNCTION </w:t>
      </w:r>
      <w:proofErr w:type="spellStart"/>
      <w:r w:rsidRPr="00D24A02">
        <w:rPr>
          <w:sz w:val="24"/>
          <w:szCs w:val="24"/>
          <w:lang w:val="it-IT"/>
        </w:rPr>
        <w:t>elimina_</w:t>
      </w:r>
      <w:proofErr w:type="gramStart"/>
      <w:r w:rsidRPr="00D24A02">
        <w:rPr>
          <w:sz w:val="24"/>
          <w:szCs w:val="24"/>
          <w:lang w:val="it-IT"/>
        </w:rPr>
        <w:t>fornitore</w:t>
      </w:r>
      <w:proofErr w:type="spellEnd"/>
      <w:r w:rsidRPr="00D24A02">
        <w:rPr>
          <w:sz w:val="24"/>
          <w:szCs w:val="24"/>
          <w:lang w:val="it-IT"/>
        </w:rPr>
        <w:t>(</w:t>
      </w:r>
      <w:proofErr w:type="spellStart"/>
      <w:proofErr w:type="gramEnd"/>
      <w:r w:rsidRPr="00D24A02">
        <w:rPr>
          <w:sz w:val="24"/>
          <w:szCs w:val="24"/>
          <w:lang w:val="it-IT"/>
        </w:rPr>
        <w:t>p_piva</w:t>
      </w:r>
      <w:proofErr w:type="spellEnd"/>
      <w:r w:rsidRPr="00D24A02">
        <w:rPr>
          <w:sz w:val="24"/>
          <w:szCs w:val="24"/>
          <w:lang w:val="it-IT"/>
        </w:rPr>
        <w:t xml:space="preserve"> VARCHAR) RETURNS TEXT</w:t>
      </w:r>
    </w:p>
    <w:p w14:paraId="1394FF25" w14:textId="77777777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  <w:lang w:val="it-IT"/>
        </w:rPr>
        <w:t>Funzione utilizzata per eliminare un fornitore dal database.</w:t>
      </w:r>
      <w:r w:rsidRPr="00BD67C7">
        <w:rPr>
          <w:sz w:val="24"/>
          <w:szCs w:val="24"/>
          <w:lang w:val="it-IT"/>
        </w:rPr>
        <w:br/>
        <w:t>Accetta la partita IVA del fornitore e, se il fornitore esiste, lo rimuove.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</w:p>
    <w:p w14:paraId="560CEB22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lastRenderedPageBreak/>
        <w:t>"FORNITORE_NOT_FOUND" se il fornitore specificato non esiste</w:t>
      </w:r>
    </w:p>
    <w:p w14:paraId="48A56481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il fornitore è stato eliminato con successo</w:t>
      </w:r>
    </w:p>
    <w:p w14:paraId="0C0D7D29" w14:textId="77777777" w:rsidR="007E2AAB" w:rsidRPr="009D269B" w:rsidRDefault="007E2AAB" w:rsidP="007E2AAB">
      <w:pPr>
        <w:pStyle w:val="Titolo3"/>
        <w:rPr>
          <w:lang w:val="it-IT"/>
        </w:rPr>
      </w:pPr>
      <w:bookmarkStart w:id="27" w:name="_Toc202805431"/>
      <w:proofErr w:type="spellStart"/>
      <w:r w:rsidRPr="009D269B">
        <w:rPr>
          <w:lang w:val="it-IT"/>
        </w:rPr>
        <w:t>modifica_fornitore</w:t>
      </w:r>
      <w:bookmarkEnd w:id="27"/>
      <w:proofErr w:type="spellEnd"/>
    </w:p>
    <w:p w14:paraId="7C874EA1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modifica_</w:t>
      </w:r>
      <w:proofErr w:type="gramStart"/>
      <w:r w:rsidRPr="00BD67C7">
        <w:rPr>
          <w:sz w:val="24"/>
          <w:szCs w:val="24"/>
          <w:lang w:val="it-IT"/>
        </w:rPr>
        <w:t>fornitore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p_piva_attuale</w:t>
      </w:r>
      <w:proofErr w:type="spellEnd"/>
      <w:r w:rsidRPr="00BD67C7">
        <w:rPr>
          <w:sz w:val="24"/>
          <w:szCs w:val="24"/>
          <w:lang w:val="it-IT"/>
        </w:rPr>
        <w:t xml:space="preserve"> VARCHAR, </w:t>
      </w:r>
      <w:proofErr w:type="spellStart"/>
      <w:r w:rsidRPr="00BD67C7">
        <w:rPr>
          <w:sz w:val="24"/>
          <w:szCs w:val="24"/>
          <w:lang w:val="it-IT"/>
        </w:rPr>
        <w:t>p_campo</w:t>
      </w:r>
      <w:proofErr w:type="spellEnd"/>
      <w:r w:rsidRPr="00BD67C7">
        <w:rPr>
          <w:sz w:val="24"/>
          <w:szCs w:val="24"/>
          <w:lang w:val="it-IT"/>
        </w:rPr>
        <w:t xml:space="preserve"> TEXT, </w:t>
      </w:r>
      <w:proofErr w:type="spellStart"/>
      <w:r w:rsidRPr="00BD67C7">
        <w:rPr>
          <w:sz w:val="24"/>
          <w:szCs w:val="24"/>
          <w:lang w:val="it-IT"/>
        </w:rPr>
        <w:t>p_valore</w:t>
      </w:r>
      <w:proofErr w:type="spellEnd"/>
      <w:r w:rsidRPr="00BD67C7">
        <w:rPr>
          <w:sz w:val="24"/>
          <w:szCs w:val="24"/>
          <w:lang w:val="it-IT"/>
        </w:rPr>
        <w:t xml:space="preserve"> TEXT) RETURNS TEXT</w:t>
      </w:r>
    </w:p>
    <w:p w14:paraId="6DE0744A" w14:textId="77777777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  <w:lang w:val="it-IT"/>
        </w:rPr>
        <w:t>Funzione utilizzata per modificare le informazioni di un fornitore.</w:t>
      </w:r>
      <w:r w:rsidRPr="00BD67C7">
        <w:rPr>
          <w:sz w:val="24"/>
          <w:szCs w:val="24"/>
          <w:lang w:val="it-IT"/>
        </w:rPr>
        <w:br/>
        <w:t>Permette di aggiornare l’indirizzo o la partita IVA di un fornitore esistente. In caso di aggiornamento della partita IVA, controlla che non esistano duplicati.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</w:p>
    <w:p w14:paraId="56DA3A2F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"FORNITORE_NOT_FOUND" se il fornitore specificato non esiste</w:t>
      </w:r>
    </w:p>
    <w:p w14:paraId="0CF70E4B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"PIVA_DUPLICATA" se la nuova partita IVA è già assegnata a un altro fornitore</w:t>
      </w:r>
    </w:p>
    <w:p w14:paraId="7CEC1854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"CAMPO_NON_VALIDO" se il campo specificato non è supportato dalla funzione</w:t>
      </w:r>
    </w:p>
    <w:p w14:paraId="086E3A7E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la modifica è stata eseguita con successo</w:t>
      </w:r>
    </w:p>
    <w:p w14:paraId="07C69D83" w14:textId="77777777" w:rsidR="007E2AAB" w:rsidRPr="009D269B" w:rsidRDefault="007E2AAB" w:rsidP="007E2AAB">
      <w:pPr>
        <w:pStyle w:val="Titolo2"/>
        <w:rPr>
          <w:lang w:val="it-IT"/>
        </w:rPr>
      </w:pPr>
      <w:bookmarkStart w:id="28" w:name="_Toc202805432"/>
      <w:r w:rsidRPr="009D269B">
        <w:rPr>
          <w:lang w:val="it-IT"/>
        </w:rPr>
        <w:t>Gestione Forniture</w:t>
      </w:r>
      <w:bookmarkEnd w:id="28"/>
    </w:p>
    <w:p w14:paraId="699564BB" w14:textId="77777777" w:rsidR="007E2AAB" w:rsidRPr="009D269B" w:rsidRDefault="007E2AAB" w:rsidP="007E2AAB">
      <w:pPr>
        <w:pStyle w:val="Titolo3"/>
        <w:rPr>
          <w:lang w:val="it-IT"/>
        </w:rPr>
      </w:pPr>
      <w:bookmarkStart w:id="29" w:name="_Toc202805433"/>
      <w:proofErr w:type="spellStart"/>
      <w:r w:rsidRPr="009D269B">
        <w:rPr>
          <w:lang w:val="it-IT"/>
        </w:rPr>
        <w:t>aggiungi_fornitura</w:t>
      </w:r>
      <w:bookmarkEnd w:id="29"/>
      <w:proofErr w:type="spellEnd"/>
    </w:p>
    <w:p w14:paraId="23465857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aggiungi_</w:t>
      </w:r>
      <w:proofErr w:type="gramStart"/>
      <w:r w:rsidRPr="00BD67C7">
        <w:rPr>
          <w:sz w:val="24"/>
          <w:szCs w:val="24"/>
          <w:lang w:val="it-IT"/>
        </w:rPr>
        <w:t>fornitura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p_piva</w:t>
      </w:r>
      <w:proofErr w:type="spellEnd"/>
      <w:r w:rsidRPr="00BD67C7">
        <w:rPr>
          <w:sz w:val="24"/>
          <w:szCs w:val="24"/>
          <w:lang w:val="it-IT"/>
        </w:rPr>
        <w:t xml:space="preserve"> VARCHAR, </w:t>
      </w:r>
      <w:proofErr w:type="spellStart"/>
      <w:r w:rsidRPr="00BD67C7">
        <w:rPr>
          <w:sz w:val="24"/>
          <w:szCs w:val="24"/>
          <w:lang w:val="it-IT"/>
        </w:rPr>
        <w:t>p_prodotto</w:t>
      </w:r>
      <w:proofErr w:type="spellEnd"/>
      <w:r w:rsidRPr="00BD67C7">
        <w:rPr>
          <w:sz w:val="24"/>
          <w:szCs w:val="24"/>
          <w:lang w:val="it-IT"/>
        </w:rPr>
        <w:t xml:space="preserve"> INTEGER, </w:t>
      </w:r>
      <w:proofErr w:type="spellStart"/>
      <w:r w:rsidRPr="00BD67C7">
        <w:rPr>
          <w:sz w:val="24"/>
          <w:szCs w:val="24"/>
          <w:lang w:val="it-IT"/>
        </w:rPr>
        <w:t>p_prezzo</w:t>
      </w:r>
      <w:proofErr w:type="spellEnd"/>
      <w:r w:rsidRPr="00BD67C7">
        <w:rPr>
          <w:sz w:val="24"/>
          <w:szCs w:val="24"/>
          <w:lang w:val="it-IT"/>
        </w:rPr>
        <w:t xml:space="preserve"> NUMERIC, </w:t>
      </w:r>
      <w:proofErr w:type="spellStart"/>
      <w:r w:rsidRPr="00BD67C7">
        <w:rPr>
          <w:sz w:val="24"/>
          <w:szCs w:val="24"/>
          <w:lang w:val="it-IT"/>
        </w:rPr>
        <w:t>p_disp</w:t>
      </w:r>
      <w:proofErr w:type="spellEnd"/>
      <w:r w:rsidRPr="00BD67C7">
        <w:rPr>
          <w:sz w:val="24"/>
          <w:szCs w:val="24"/>
          <w:lang w:val="it-IT"/>
        </w:rPr>
        <w:t xml:space="preserve"> INTEGER) RETURNS TEXT</w:t>
      </w:r>
    </w:p>
    <w:p w14:paraId="5CB7C57D" w14:textId="77777777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  <w:lang w:val="it-IT"/>
        </w:rPr>
        <w:t>Funzione utilizzata per aggiungere una nuova fornitura di un prodotto da parte di un fornitore.</w:t>
      </w:r>
      <w:r w:rsidRPr="00BD67C7">
        <w:rPr>
          <w:sz w:val="24"/>
          <w:szCs w:val="24"/>
          <w:lang w:val="it-IT"/>
        </w:rPr>
        <w:br/>
        <w:t>Verifica che il fornitore e il prodotto esistano e che la combinazione non sia già presente. In tal caso, inserisce una nuova voce nella tabella Fornisce.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</w:p>
    <w:p w14:paraId="11203BFB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"FORNITORE_NOT_FOUND" se il fornitore specificato non esiste</w:t>
      </w:r>
    </w:p>
    <w:p w14:paraId="1CA9D16B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"PRODOTTO_NOT_FOUND" se il prodotto specificato non esiste</w:t>
      </w:r>
    </w:p>
    <w:p w14:paraId="39D3C96B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"FORNITURA_DUPLICATA" se esiste già una fornitura per quel prodotto da parte del fornitore</w:t>
      </w:r>
    </w:p>
    <w:p w14:paraId="0CE2D5A8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la fornitura è stata inserita correttamente</w:t>
      </w:r>
    </w:p>
    <w:p w14:paraId="752B41F4" w14:textId="77777777" w:rsidR="007E2AAB" w:rsidRPr="009D269B" w:rsidRDefault="007E2AAB" w:rsidP="007E2AAB">
      <w:pPr>
        <w:pStyle w:val="Titolo3"/>
        <w:rPr>
          <w:lang w:val="it-IT"/>
        </w:rPr>
      </w:pPr>
      <w:bookmarkStart w:id="30" w:name="_Toc202805434"/>
      <w:proofErr w:type="spellStart"/>
      <w:r w:rsidRPr="009D269B">
        <w:rPr>
          <w:lang w:val="it-IT"/>
        </w:rPr>
        <w:t>elimina_fornitura</w:t>
      </w:r>
      <w:bookmarkEnd w:id="30"/>
      <w:proofErr w:type="spellEnd"/>
    </w:p>
    <w:p w14:paraId="178E2920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elimina_</w:t>
      </w:r>
      <w:proofErr w:type="gramStart"/>
      <w:r w:rsidRPr="00BD67C7">
        <w:rPr>
          <w:sz w:val="24"/>
          <w:szCs w:val="24"/>
          <w:lang w:val="it-IT"/>
        </w:rPr>
        <w:t>fornitura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p_piva</w:t>
      </w:r>
      <w:proofErr w:type="spellEnd"/>
      <w:r w:rsidRPr="00BD67C7">
        <w:rPr>
          <w:sz w:val="24"/>
          <w:szCs w:val="24"/>
          <w:lang w:val="it-IT"/>
        </w:rPr>
        <w:t xml:space="preserve"> VARCHAR, </w:t>
      </w:r>
      <w:proofErr w:type="spellStart"/>
      <w:r w:rsidRPr="00BD67C7">
        <w:rPr>
          <w:sz w:val="24"/>
          <w:szCs w:val="24"/>
          <w:lang w:val="it-IT"/>
        </w:rPr>
        <w:t>p_prodotto</w:t>
      </w:r>
      <w:proofErr w:type="spellEnd"/>
      <w:r w:rsidRPr="00BD67C7">
        <w:rPr>
          <w:sz w:val="24"/>
          <w:szCs w:val="24"/>
          <w:lang w:val="it-IT"/>
        </w:rPr>
        <w:t xml:space="preserve"> INTEGER) RETURNS TEXT</w:t>
      </w:r>
    </w:p>
    <w:p w14:paraId="43CC714A" w14:textId="77777777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  <w:lang w:val="it-IT"/>
        </w:rPr>
        <w:t>Funzione utilizzata per eliminare una fornitura esistente.</w:t>
      </w:r>
      <w:r w:rsidRPr="00BD67C7">
        <w:rPr>
          <w:sz w:val="24"/>
          <w:szCs w:val="24"/>
          <w:lang w:val="it-IT"/>
        </w:rPr>
        <w:br/>
        <w:t>Verifica che la combinazione fornitore-prodotto esista e, se presente, la rimuove dalla tabella Fornisce.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</w:p>
    <w:p w14:paraId="1522F45C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lastRenderedPageBreak/>
        <w:t>"FORNITURA_NON_TROVATA" se la fornitura specificata non esiste</w:t>
      </w:r>
    </w:p>
    <w:p w14:paraId="7905240B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la fornitura è stata eliminata con successo</w:t>
      </w:r>
    </w:p>
    <w:p w14:paraId="5544A3CB" w14:textId="77777777" w:rsidR="007E2AAB" w:rsidRPr="009D269B" w:rsidRDefault="007E2AAB" w:rsidP="007E2AAB">
      <w:pPr>
        <w:pStyle w:val="Titolo3"/>
        <w:rPr>
          <w:lang w:val="it-IT"/>
        </w:rPr>
      </w:pPr>
      <w:bookmarkStart w:id="31" w:name="_Toc202805435"/>
      <w:proofErr w:type="spellStart"/>
      <w:r w:rsidRPr="009D269B">
        <w:rPr>
          <w:lang w:val="it-IT"/>
        </w:rPr>
        <w:t>modifica_fornitura</w:t>
      </w:r>
      <w:bookmarkEnd w:id="31"/>
      <w:proofErr w:type="spellEnd"/>
    </w:p>
    <w:p w14:paraId="454C8EDE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modifica_</w:t>
      </w:r>
      <w:proofErr w:type="gramStart"/>
      <w:r w:rsidRPr="00BD67C7">
        <w:rPr>
          <w:sz w:val="24"/>
          <w:szCs w:val="24"/>
          <w:lang w:val="it-IT"/>
        </w:rPr>
        <w:t>fornitura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p_piva</w:t>
      </w:r>
      <w:proofErr w:type="spellEnd"/>
      <w:r w:rsidRPr="00BD67C7">
        <w:rPr>
          <w:sz w:val="24"/>
          <w:szCs w:val="24"/>
          <w:lang w:val="it-IT"/>
        </w:rPr>
        <w:t xml:space="preserve"> VARCHAR, </w:t>
      </w:r>
      <w:proofErr w:type="spellStart"/>
      <w:r w:rsidRPr="00BD67C7">
        <w:rPr>
          <w:sz w:val="24"/>
          <w:szCs w:val="24"/>
          <w:lang w:val="it-IT"/>
        </w:rPr>
        <w:t>p_prodotto</w:t>
      </w:r>
      <w:proofErr w:type="spellEnd"/>
      <w:r w:rsidRPr="00BD67C7">
        <w:rPr>
          <w:sz w:val="24"/>
          <w:szCs w:val="24"/>
          <w:lang w:val="it-IT"/>
        </w:rPr>
        <w:t xml:space="preserve"> INTEGER, </w:t>
      </w:r>
      <w:proofErr w:type="spellStart"/>
      <w:r w:rsidRPr="00BD67C7">
        <w:rPr>
          <w:sz w:val="24"/>
          <w:szCs w:val="24"/>
          <w:lang w:val="it-IT"/>
        </w:rPr>
        <w:t>p_campo</w:t>
      </w:r>
      <w:proofErr w:type="spellEnd"/>
      <w:r w:rsidRPr="00BD67C7">
        <w:rPr>
          <w:sz w:val="24"/>
          <w:szCs w:val="24"/>
          <w:lang w:val="it-IT"/>
        </w:rPr>
        <w:t xml:space="preserve"> TEXT, </w:t>
      </w:r>
      <w:proofErr w:type="spellStart"/>
      <w:r w:rsidRPr="00BD67C7">
        <w:rPr>
          <w:sz w:val="24"/>
          <w:szCs w:val="24"/>
          <w:lang w:val="it-IT"/>
        </w:rPr>
        <w:t>p_valore</w:t>
      </w:r>
      <w:proofErr w:type="spellEnd"/>
      <w:r w:rsidRPr="00BD67C7">
        <w:rPr>
          <w:sz w:val="24"/>
          <w:szCs w:val="24"/>
          <w:lang w:val="it-IT"/>
        </w:rPr>
        <w:t xml:space="preserve"> NUMERIC) RETURNS TEXT</w:t>
      </w:r>
    </w:p>
    <w:p w14:paraId="2511B89C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Funzione utilizzata per modificare i dati di una fornitura esistente.</w:t>
      </w:r>
      <w:r w:rsidRPr="00BD67C7">
        <w:rPr>
          <w:sz w:val="24"/>
          <w:szCs w:val="24"/>
          <w:lang w:val="it-IT"/>
        </w:rPr>
        <w:br/>
        <w:t>Consente di aggiornare il prezzo unitario o la disponibilità del prodotto da parte del fornitore. Verifica la presenza della fornitura e il campo specificato.</w:t>
      </w:r>
      <w:r w:rsidRPr="00BD67C7">
        <w:rPr>
          <w:sz w:val="24"/>
          <w:szCs w:val="24"/>
          <w:lang w:val="it-IT"/>
        </w:rPr>
        <w:br/>
        <w:t>Codici di stato in base all'esito dell'operazione:</w:t>
      </w:r>
    </w:p>
    <w:p w14:paraId="33E409F8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"FORNITURA_NON_TROVATA" se la combinazione specificata non esiste</w:t>
      </w:r>
    </w:p>
    <w:p w14:paraId="4E5F4C01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"CAMPO_NON_VALIDO" se il campo specificato non è supportato dalla funzione</w:t>
      </w:r>
    </w:p>
    <w:p w14:paraId="38F3A532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la modifica è stata effettuata con successo</w:t>
      </w:r>
    </w:p>
    <w:p w14:paraId="7615390A" w14:textId="77777777" w:rsidR="007E2AAB" w:rsidRPr="009D269B" w:rsidRDefault="007E2AAB" w:rsidP="007E2AAB">
      <w:pPr>
        <w:pStyle w:val="Titolo2"/>
        <w:rPr>
          <w:lang w:val="it-IT"/>
        </w:rPr>
      </w:pPr>
      <w:bookmarkStart w:id="32" w:name="_Toc202805436"/>
      <w:r w:rsidRPr="009D269B">
        <w:rPr>
          <w:lang w:val="it-IT"/>
        </w:rPr>
        <w:t>Cliente – Visualizzazione e Acquisto</w:t>
      </w:r>
      <w:bookmarkEnd w:id="32"/>
    </w:p>
    <w:p w14:paraId="273A3895" w14:textId="77777777" w:rsidR="007E2AAB" w:rsidRPr="009D269B" w:rsidRDefault="007E2AAB" w:rsidP="007E2AAB">
      <w:pPr>
        <w:pStyle w:val="Titolo3"/>
        <w:rPr>
          <w:lang w:val="it-IT"/>
        </w:rPr>
      </w:pPr>
      <w:bookmarkStart w:id="33" w:name="_Toc202805437"/>
      <w:proofErr w:type="spellStart"/>
      <w:r w:rsidRPr="009D269B">
        <w:rPr>
          <w:lang w:val="it-IT"/>
        </w:rPr>
        <w:t>prodotti_disponibili_negozio</w:t>
      </w:r>
      <w:bookmarkEnd w:id="33"/>
      <w:proofErr w:type="spellEnd"/>
    </w:p>
    <w:p w14:paraId="7F998105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prodotti_disponibili_</w:t>
      </w:r>
      <w:proofErr w:type="gramStart"/>
      <w:r w:rsidRPr="00BD67C7">
        <w:rPr>
          <w:sz w:val="24"/>
          <w:szCs w:val="24"/>
          <w:lang w:val="it-IT"/>
        </w:rPr>
        <w:t>negozio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p_id_negozio</w:t>
      </w:r>
      <w:proofErr w:type="spellEnd"/>
      <w:r w:rsidRPr="00BD67C7">
        <w:rPr>
          <w:sz w:val="24"/>
          <w:szCs w:val="24"/>
          <w:lang w:val="it-IT"/>
        </w:rPr>
        <w:t xml:space="preserve"> INTEGER) RETURNS TABLE (</w:t>
      </w:r>
      <w:proofErr w:type="spellStart"/>
      <w:r w:rsidRPr="00BD67C7">
        <w:rPr>
          <w:sz w:val="24"/>
          <w:szCs w:val="24"/>
          <w:lang w:val="it-IT"/>
        </w:rPr>
        <w:t>id_prodotto</w:t>
      </w:r>
      <w:proofErr w:type="spellEnd"/>
      <w:r w:rsidRPr="00BD67C7">
        <w:rPr>
          <w:sz w:val="24"/>
          <w:szCs w:val="24"/>
          <w:lang w:val="it-IT"/>
        </w:rPr>
        <w:t xml:space="preserve"> INTEGER, </w:t>
      </w:r>
      <w:proofErr w:type="spellStart"/>
      <w:r w:rsidRPr="00BD67C7">
        <w:rPr>
          <w:sz w:val="24"/>
          <w:szCs w:val="24"/>
          <w:lang w:val="it-IT"/>
        </w:rPr>
        <w:t>nome_prodotto</w:t>
      </w:r>
      <w:proofErr w:type="spellEnd"/>
      <w:r w:rsidRPr="00BD67C7">
        <w:rPr>
          <w:sz w:val="24"/>
          <w:szCs w:val="24"/>
          <w:lang w:val="it-IT"/>
        </w:rPr>
        <w:t xml:space="preserve"> VARCHAR, descrizione TEXT, prezzo NUMERIC, </w:t>
      </w:r>
      <w:proofErr w:type="spellStart"/>
      <w:r w:rsidRPr="00BD67C7">
        <w:rPr>
          <w:sz w:val="24"/>
          <w:szCs w:val="24"/>
          <w:lang w:val="it-IT"/>
        </w:rPr>
        <w:t>quantita</w:t>
      </w:r>
      <w:proofErr w:type="spellEnd"/>
      <w:r w:rsidRPr="00BD67C7">
        <w:rPr>
          <w:sz w:val="24"/>
          <w:szCs w:val="24"/>
          <w:lang w:val="it-IT"/>
        </w:rPr>
        <w:t xml:space="preserve"> INTEGER)</w:t>
      </w:r>
    </w:p>
    <w:p w14:paraId="3EF7954D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Funzione utilizzata per restituire tutti i prodotti disponibili in un determinato negozio.</w:t>
      </w:r>
      <w:r w:rsidRPr="00BD67C7">
        <w:rPr>
          <w:sz w:val="24"/>
          <w:szCs w:val="24"/>
          <w:lang w:val="it-IT"/>
        </w:rPr>
        <w:br/>
        <w:t>Ritorna solo i prodotti con quantità maggiore di zero, mostrando le informazioni dettagliate di ciascun prodotto (nome, descrizione, prezzo, quantità).</w:t>
      </w:r>
    </w:p>
    <w:p w14:paraId="3B2787CF" w14:textId="77777777" w:rsidR="007E2AAB" w:rsidRPr="009D269B" w:rsidRDefault="007E2AAB" w:rsidP="007E2AAB">
      <w:pPr>
        <w:pStyle w:val="Titolo3"/>
        <w:rPr>
          <w:lang w:val="it-IT"/>
        </w:rPr>
      </w:pPr>
      <w:bookmarkStart w:id="34" w:name="_Toc202805438"/>
      <w:proofErr w:type="spellStart"/>
      <w:r w:rsidRPr="009D269B">
        <w:rPr>
          <w:lang w:val="it-IT"/>
        </w:rPr>
        <w:t>visualizza_saldo_punti</w:t>
      </w:r>
      <w:bookmarkEnd w:id="34"/>
      <w:proofErr w:type="spellEnd"/>
    </w:p>
    <w:p w14:paraId="7691EC0F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visualizza_saldo_</w:t>
      </w:r>
      <w:proofErr w:type="gramStart"/>
      <w:r w:rsidRPr="00BD67C7">
        <w:rPr>
          <w:sz w:val="24"/>
          <w:szCs w:val="24"/>
          <w:lang w:val="it-IT"/>
        </w:rPr>
        <w:t>punti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p_cf_cliente</w:t>
      </w:r>
      <w:proofErr w:type="spellEnd"/>
      <w:r w:rsidRPr="00BD67C7">
        <w:rPr>
          <w:sz w:val="24"/>
          <w:szCs w:val="24"/>
          <w:lang w:val="it-IT"/>
        </w:rPr>
        <w:t xml:space="preserve"> VARCHAR) RETURNS TABLE (</w:t>
      </w:r>
      <w:proofErr w:type="spellStart"/>
      <w:r w:rsidRPr="00BD67C7">
        <w:rPr>
          <w:sz w:val="24"/>
          <w:szCs w:val="24"/>
          <w:lang w:val="it-IT"/>
        </w:rPr>
        <w:t>id_tessera</w:t>
      </w:r>
      <w:proofErr w:type="spellEnd"/>
      <w:r w:rsidRPr="00BD67C7">
        <w:rPr>
          <w:sz w:val="24"/>
          <w:szCs w:val="24"/>
          <w:lang w:val="it-IT"/>
        </w:rPr>
        <w:t xml:space="preserve"> INTEGER, </w:t>
      </w:r>
      <w:proofErr w:type="spellStart"/>
      <w:r w:rsidRPr="00BD67C7">
        <w:rPr>
          <w:sz w:val="24"/>
          <w:szCs w:val="24"/>
          <w:lang w:val="it-IT"/>
        </w:rPr>
        <w:t>data_richiesta</w:t>
      </w:r>
      <w:proofErr w:type="spellEnd"/>
      <w:r w:rsidRPr="00BD67C7">
        <w:rPr>
          <w:sz w:val="24"/>
          <w:szCs w:val="24"/>
          <w:lang w:val="it-IT"/>
        </w:rPr>
        <w:t xml:space="preserve"> DATE, </w:t>
      </w:r>
      <w:proofErr w:type="spellStart"/>
      <w:r w:rsidRPr="00BD67C7">
        <w:rPr>
          <w:sz w:val="24"/>
          <w:szCs w:val="24"/>
          <w:lang w:val="it-IT"/>
        </w:rPr>
        <w:t>negozio_id</w:t>
      </w:r>
      <w:proofErr w:type="spellEnd"/>
      <w:r w:rsidRPr="00BD67C7">
        <w:rPr>
          <w:sz w:val="24"/>
          <w:szCs w:val="24"/>
          <w:lang w:val="it-IT"/>
        </w:rPr>
        <w:t xml:space="preserve"> INTEGER, </w:t>
      </w:r>
      <w:proofErr w:type="spellStart"/>
      <w:r w:rsidRPr="00BD67C7">
        <w:rPr>
          <w:sz w:val="24"/>
          <w:szCs w:val="24"/>
          <w:lang w:val="it-IT"/>
        </w:rPr>
        <w:t>saldo_punti</w:t>
      </w:r>
      <w:proofErr w:type="spellEnd"/>
      <w:r w:rsidRPr="00BD67C7">
        <w:rPr>
          <w:sz w:val="24"/>
          <w:szCs w:val="24"/>
          <w:lang w:val="it-IT"/>
        </w:rPr>
        <w:t xml:space="preserve"> INTEGER)</w:t>
      </w:r>
    </w:p>
    <w:p w14:paraId="5719EFD0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Funzione utilizzata per mostrare le informazioni relative alla tessera fedeltà di un cliente.</w:t>
      </w:r>
      <w:r w:rsidRPr="00BD67C7">
        <w:rPr>
          <w:sz w:val="24"/>
          <w:szCs w:val="24"/>
          <w:lang w:val="it-IT"/>
        </w:rPr>
        <w:br/>
        <w:t>Dato il codice fiscale del cliente, restituisce ID tessera, data di richiesta, negozio emittente e saldo attuale dei punti.</w:t>
      </w:r>
    </w:p>
    <w:p w14:paraId="1911DBDA" w14:textId="77777777" w:rsidR="007E2AAB" w:rsidRPr="009D269B" w:rsidRDefault="007E2AAB" w:rsidP="007E2AAB">
      <w:pPr>
        <w:pStyle w:val="Titolo3"/>
        <w:rPr>
          <w:lang w:val="it-IT"/>
        </w:rPr>
      </w:pPr>
      <w:bookmarkStart w:id="35" w:name="_Toc202805439"/>
      <w:proofErr w:type="spellStart"/>
      <w:r w:rsidRPr="009D269B">
        <w:rPr>
          <w:lang w:val="it-IT"/>
        </w:rPr>
        <w:t>acquisto_cliente</w:t>
      </w:r>
      <w:bookmarkEnd w:id="35"/>
      <w:proofErr w:type="spellEnd"/>
    </w:p>
    <w:p w14:paraId="5D2BF324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acquisto_</w:t>
      </w:r>
      <w:proofErr w:type="gramStart"/>
      <w:r w:rsidRPr="00BD67C7">
        <w:rPr>
          <w:sz w:val="24"/>
          <w:szCs w:val="24"/>
          <w:lang w:val="it-IT"/>
        </w:rPr>
        <w:t>cliente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p_CF_cliente</w:t>
      </w:r>
      <w:proofErr w:type="spellEnd"/>
      <w:r w:rsidRPr="00BD67C7">
        <w:rPr>
          <w:sz w:val="24"/>
          <w:szCs w:val="24"/>
          <w:lang w:val="it-IT"/>
        </w:rPr>
        <w:t xml:space="preserve"> VARCHAR, </w:t>
      </w:r>
      <w:proofErr w:type="spellStart"/>
      <w:r w:rsidRPr="00BD67C7">
        <w:rPr>
          <w:sz w:val="24"/>
          <w:szCs w:val="24"/>
          <w:lang w:val="it-IT"/>
        </w:rPr>
        <w:t>p_ID_negozio</w:t>
      </w:r>
      <w:proofErr w:type="spellEnd"/>
      <w:r w:rsidRPr="00BD67C7">
        <w:rPr>
          <w:sz w:val="24"/>
          <w:szCs w:val="24"/>
          <w:lang w:val="it-IT"/>
        </w:rPr>
        <w:t xml:space="preserve"> INTEGER, </w:t>
      </w:r>
      <w:proofErr w:type="spellStart"/>
      <w:r w:rsidRPr="00BD67C7">
        <w:rPr>
          <w:sz w:val="24"/>
          <w:szCs w:val="24"/>
          <w:lang w:val="it-IT"/>
        </w:rPr>
        <w:t>p_importo</w:t>
      </w:r>
      <w:proofErr w:type="spellEnd"/>
      <w:r w:rsidRPr="00BD67C7">
        <w:rPr>
          <w:sz w:val="24"/>
          <w:szCs w:val="24"/>
          <w:lang w:val="it-IT"/>
        </w:rPr>
        <w:t xml:space="preserve"> NUMERIC, </w:t>
      </w:r>
      <w:proofErr w:type="spellStart"/>
      <w:r w:rsidRPr="00BD67C7">
        <w:rPr>
          <w:sz w:val="24"/>
          <w:szCs w:val="24"/>
          <w:lang w:val="it-IT"/>
        </w:rPr>
        <w:t>p_sconto</w:t>
      </w:r>
      <w:proofErr w:type="spellEnd"/>
      <w:r w:rsidRPr="00BD67C7">
        <w:rPr>
          <w:sz w:val="24"/>
          <w:szCs w:val="24"/>
          <w:lang w:val="it-IT"/>
        </w:rPr>
        <w:t xml:space="preserve"> BOOLEAN) RETURNS TEXT</w:t>
      </w:r>
    </w:p>
    <w:p w14:paraId="7A1B87B6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lastRenderedPageBreak/>
        <w:t>Funzione utilizzata per registrare una nuova fattura e applicare eventuali sconti tramite tessera.</w:t>
      </w:r>
      <w:r w:rsidRPr="00BD67C7">
        <w:rPr>
          <w:sz w:val="24"/>
          <w:szCs w:val="24"/>
          <w:lang w:val="it-IT"/>
        </w:rPr>
        <w:br/>
        <w:t>Se il cliente seleziona l’opzione sconto gli verrà in automatico applicato il massimo sconto disponibile in base al saldo punti del cliente. Se applicato, lo sconto non può superare i 100 euro. I punti utilizzati vengono scalati dal saldo. Se l’utente ha selezionato sconto senza poter riscattare nemmeno il più basso, l’acquisto avverrà comunque senza applicare alcuno sconto alla fattura.</w:t>
      </w:r>
      <w:r w:rsidRPr="00BD67C7">
        <w:rPr>
          <w:sz w:val="24"/>
          <w:szCs w:val="24"/>
          <w:lang w:val="it-IT"/>
        </w:rPr>
        <w:br/>
        <w:t>Codici di stato in base all'esito dell'operazione:</w:t>
      </w:r>
    </w:p>
    <w:p w14:paraId="0D3256F1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"OK_SCONTO_5_&lt;ID&gt;" / "OK_SCONTO_15_&lt;ID&gt;" / "OK_SCONTO_30_&lt;ID&gt;" se viene applicato uno sconto e creata la fattura</w:t>
      </w:r>
    </w:p>
    <w:p w14:paraId="5F3E1EE9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"OK_NO_SCONTO" se non ci sono abbastanza punti per uno sconto</w:t>
      </w:r>
    </w:p>
    <w:p w14:paraId="6D34B5CC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"OK_SENZA_RICHIESTA" se il cliente non ha richiesto lo sconto</w:t>
      </w:r>
    </w:p>
    <w:p w14:paraId="1A2F3531" w14:textId="77777777" w:rsidR="007E2AAB" w:rsidRPr="009D269B" w:rsidRDefault="007E2AAB" w:rsidP="007E2AAB">
      <w:pPr>
        <w:pStyle w:val="Titolo3"/>
        <w:rPr>
          <w:lang w:val="it-IT"/>
        </w:rPr>
      </w:pPr>
      <w:bookmarkStart w:id="36" w:name="_Toc202805440"/>
      <w:proofErr w:type="spellStart"/>
      <w:r w:rsidRPr="009D269B">
        <w:rPr>
          <w:lang w:val="it-IT"/>
        </w:rPr>
        <w:t>effettua_acquisto</w:t>
      </w:r>
      <w:bookmarkEnd w:id="36"/>
      <w:proofErr w:type="spellEnd"/>
    </w:p>
    <w:p w14:paraId="201869CD" w14:textId="77777777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effettua_</w:t>
      </w:r>
      <w:proofErr w:type="gramStart"/>
      <w:r w:rsidRPr="00BD67C7">
        <w:rPr>
          <w:sz w:val="24"/>
          <w:szCs w:val="24"/>
          <w:lang w:val="it-IT"/>
        </w:rPr>
        <w:t>acquisto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p_CF_cliente</w:t>
      </w:r>
      <w:proofErr w:type="spellEnd"/>
      <w:r w:rsidRPr="00BD67C7">
        <w:rPr>
          <w:sz w:val="24"/>
          <w:szCs w:val="24"/>
          <w:lang w:val="it-IT"/>
        </w:rPr>
        <w:t xml:space="preserve"> VARCHAR, </w:t>
      </w:r>
      <w:proofErr w:type="spellStart"/>
      <w:r w:rsidRPr="00BD67C7">
        <w:rPr>
          <w:sz w:val="24"/>
          <w:szCs w:val="24"/>
          <w:lang w:val="it-IT"/>
        </w:rPr>
        <w:t>p_ID_negozio</w:t>
      </w:r>
      <w:proofErr w:type="spellEnd"/>
      <w:r w:rsidRPr="00BD67C7">
        <w:rPr>
          <w:sz w:val="24"/>
          <w:szCs w:val="24"/>
          <w:lang w:val="it-IT"/>
        </w:rPr>
        <w:t xml:space="preserve"> INTEGER, </w:t>
      </w:r>
      <w:proofErr w:type="spellStart"/>
      <w:r w:rsidRPr="00BD67C7">
        <w:rPr>
          <w:sz w:val="24"/>
          <w:szCs w:val="24"/>
          <w:lang w:val="it-IT"/>
        </w:rPr>
        <w:t>p_prodotti</w:t>
      </w:r>
      <w:proofErr w:type="spellEnd"/>
      <w:r w:rsidRPr="00BD67C7">
        <w:rPr>
          <w:sz w:val="24"/>
          <w:szCs w:val="24"/>
          <w:lang w:val="it-IT"/>
        </w:rPr>
        <w:t xml:space="preserve"> </w:t>
      </w:r>
      <w:proofErr w:type="gramStart"/>
      <w:r w:rsidRPr="00BD67C7">
        <w:rPr>
          <w:sz w:val="24"/>
          <w:szCs w:val="24"/>
          <w:lang w:val="it-IT"/>
        </w:rPr>
        <w:t>INTEGER[</w:t>
      </w:r>
      <w:proofErr w:type="gramEnd"/>
      <w:r w:rsidRPr="00BD67C7">
        <w:rPr>
          <w:sz w:val="24"/>
          <w:szCs w:val="24"/>
          <w:lang w:val="it-IT"/>
        </w:rPr>
        <w:t xml:space="preserve">], </w:t>
      </w:r>
      <w:proofErr w:type="spellStart"/>
      <w:r w:rsidRPr="00BD67C7">
        <w:rPr>
          <w:sz w:val="24"/>
          <w:szCs w:val="24"/>
          <w:lang w:val="it-IT"/>
        </w:rPr>
        <w:t>p_quantita</w:t>
      </w:r>
      <w:proofErr w:type="spellEnd"/>
      <w:r w:rsidRPr="00BD67C7">
        <w:rPr>
          <w:sz w:val="24"/>
          <w:szCs w:val="24"/>
          <w:lang w:val="it-IT"/>
        </w:rPr>
        <w:t xml:space="preserve"> </w:t>
      </w:r>
      <w:proofErr w:type="gramStart"/>
      <w:r w:rsidRPr="00BD67C7">
        <w:rPr>
          <w:sz w:val="24"/>
          <w:szCs w:val="24"/>
          <w:lang w:val="it-IT"/>
        </w:rPr>
        <w:t>INTEGER[</w:t>
      </w:r>
      <w:proofErr w:type="gramEnd"/>
      <w:r w:rsidRPr="00BD67C7">
        <w:rPr>
          <w:sz w:val="24"/>
          <w:szCs w:val="24"/>
          <w:lang w:val="it-IT"/>
        </w:rPr>
        <w:t xml:space="preserve">], </w:t>
      </w:r>
      <w:proofErr w:type="spellStart"/>
      <w:r w:rsidRPr="00BD67C7">
        <w:rPr>
          <w:sz w:val="24"/>
          <w:szCs w:val="24"/>
          <w:lang w:val="it-IT"/>
        </w:rPr>
        <w:t>p_applica_sconto</w:t>
      </w:r>
      <w:proofErr w:type="spellEnd"/>
      <w:r w:rsidRPr="00BD67C7">
        <w:rPr>
          <w:sz w:val="24"/>
          <w:szCs w:val="24"/>
          <w:lang w:val="it-IT"/>
        </w:rPr>
        <w:t xml:space="preserve"> BOOLEAN) RETURNS TEXT</w:t>
      </w:r>
    </w:p>
    <w:p w14:paraId="639F9E82" w14:textId="738EE012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Funzione usata per completare l’acquisto di uno o più prodotti in un negozio.</w:t>
      </w:r>
      <w:r w:rsidRPr="00BD67C7">
        <w:rPr>
          <w:sz w:val="24"/>
          <w:szCs w:val="24"/>
          <w:lang w:val="it-IT"/>
        </w:rPr>
        <w:br/>
        <w:t>Effettua tutti i controlli sulle quantità disponibili, calcola il totale e invoca la funzione `</w:t>
      </w:r>
      <w:proofErr w:type="spellStart"/>
      <w:r w:rsidRPr="00BD67C7">
        <w:rPr>
          <w:sz w:val="24"/>
          <w:szCs w:val="24"/>
          <w:lang w:val="it-IT"/>
        </w:rPr>
        <w:t>acquisto_cliente</w:t>
      </w:r>
      <w:proofErr w:type="spellEnd"/>
      <w:r w:rsidRPr="00BD67C7">
        <w:rPr>
          <w:sz w:val="24"/>
          <w:szCs w:val="24"/>
          <w:lang w:val="it-IT"/>
        </w:rPr>
        <w:t xml:space="preserve">`. Successivamente registra ogni voce in </w:t>
      </w:r>
      <w:proofErr w:type="spellStart"/>
      <w:r w:rsidRPr="00BD67C7">
        <w:rPr>
          <w:sz w:val="24"/>
          <w:szCs w:val="24"/>
          <w:lang w:val="it-IT"/>
        </w:rPr>
        <w:t>VoceFattura</w:t>
      </w:r>
      <w:proofErr w:type="spellEnd"/>
      <w:r w:rsidRPr="00BD67C7">
        <w:rPr>
          <w:sz w:val="24"/>
          <w:szCs w:val="24"/>
          <w:lang w:val="it-IT"/>
        </w:rPr>
        <w:t xml:space="preserve"> e aggiorna le quantità nel magazzino del negozio.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  <w:r w:rsidRPr="00BD67C7">
        <w:rPr>
          <w:sz w:val="24"/>
          <w:szCs w:val="24"/>
        </w:rPr>
        <w:br/>
      </w:r>
    </w:p>
    <w:p w14:paraId="7D90D48A" w14:textId="75EBBC90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"ARRAY_LENGTH_MISMATCH" se gli array di prodotti e quantità hanno lunghezza diversa</w:t>
      </w:r>
    </w:p>
    <w:p w14:paraId="3836A0E1" w14:textId="361D11AA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"PRODOTTO_NON_PRESENTE" se un prodotto non è venduto nel negozio selezionato</w:t>
      </w:r>
    </w:p>
    <w:p w14:paraId="22C69D33" w14:textId="03904AB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"QUANTITA_NON_DISPONIBILE" se non c’è abbastanza disponibilità per almeno un prodotto</w:t>
      </w:r>
    </w:p>
    <w:p w14:paraId="38896F9D" w14:textId="007B5A0A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"OK_*_&lt;ID&gt;" se l’acquisto è andato a buon fine (con o senza sconto)</w:t>
      </w:r>
    </w:p>
    <w:p w14:paraId="0B8BBBD2" w14:textId="2DDDCF58" w:rsidR="007E2AAB" w:rsidRPr="009D269B" w:rsidRDefault="007E2AAB" w:rsidP="007E2AAB">
      <w:pPr>
        <w:pStyle w:val="Titolo2"/>
        <w:rPr>
          <w:lang w:val="it-IT"/>
        </w:rPr>
      </w:pPr>
      <w:bookmarkStart w:id="37" w:name="_Toc202805441"/>
      <w:r w:rsidRPr="009D269B">
        <w:rPr>
          <w:lang w:val="it-IT"/>
        </w:rPr>
        <w:t>Ordini</w:t>
      </w:r>
      <w:r w:rsidR="008C31FA" w:rsidRPr="009D269B">
        <w:rPr>
          <w:lang w:val="it-IT"/>
        </w:rPr>
        <w:t xml:space="preserve"> per negozi</w:t>
      </w:r>
      <w:bookmarkEnd w:id="37"/>
    </w:p>
    <w:p w14:paraId="0AB11C58" w14:textId="11A8177F" w:rsidR="007E2AAB" w:rsidRPr="009D269B" w:rsidRDefault="007E2AAB" w:rsidP="007E2AAB">
      <w:pPr>
        <w:pStyle w:val="Titolo3"/>
        <w:rPr>
          <w:lang w:val="it-IT"/>
        </w:rPr>
      </w:pPr>
      <w:bookmarkStart w:id="38" w:name="_Toc202805442"/>
      <w:proofErr w:type="spellStart"/>
      <w:r w:rsidRPr="009D269B">
        <w:rPr>
          <w:lang w:val="it-IT"/>
        </w:rPr>
        <w:t>effettua_ordine</w:t>
      </w:r>
      <w:bookmarkEnd w:id="38"/>
      <w:proofErr w:type="spellEnd"/>
    </w:p>
    <w:p w14:paraId="47990029" w14:textId="26F0F4DC" w:rsidR="007E2AAB" w:rsidRPr="00BD67C7" w:rsidRDefault="007E2AAB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FUNCTION </w:t>
      </w:r>
      <w:proofErr w:type="spellStart"/>
      <w:r w:rsidRPr="00BD67C7">
        <w:rPr>
          <w:sz w:val="24"/>
          <w:szCs w:val="24"/>
          <w:lang w:val="it-IT"/>
        </w:rPr>
        <w:t>effettua_</w:t>
      </w:r>
      <w:proofErr w:type="gramStart"/>
      <w:r w:rsidRPr="00BD67C7">
        <w:rPr>
          <w:sz w:val="24"/>
          <w:szCs w:val="24"/>
          <w:lang w:val="it-IT"/>
        </w:rPr>
        <w:t>ordine</w:t>
      </w:r>
      <w:proofErr w:type="spellEnd"/>
      <w:r w:rsidRPr="00BD67C7">
        <w:rPr>
          <w:sz w:val="24"/>
          <w:szCs w:val="24"/>
          <w:lang w:val="it-IT"/>
        </w:rPr>
        <w:t>(</w:t>
      </w:r>
      <w:proofErr w:type="spellStart"/>
      <w:proofErr w:type="gramEnd"/>
      <w:r w:rsidRPr="00BD67C7">
        <w:rPr>
          <w:sz w:val="24"/>
          <w:szCs w:val="24"/>
          <w:lang w:val="it-IT"/>
        </w:rPr>
        <w:t>p_ID_negozio</w:t>
      </w:r>
      <w:proofErr w:type="spellEnd"/>
      <w:r w:rsidRPr="00BD67C7">
        <w:rPr>
          <w:sz w:val="24"/>
          <w:szCs w:val="24"/>
          <w:lang w:val="it-IT"/>
        </w:rPr>
        <w:t xml:space="preserve"> INTEGER, </w:t>
      </w:r>
      <w:proofErr w:type="spellStart"/>
      <w:r w:rsidRPr="00BD67C7">
        <w:rPr>
          <w:sz w:val="24"/>
          <w:szCs w:val="24"/>
          <w:lang w:val="it-IT"/>
        </w:rPr>
        <w:t>p_ID_prodotto</w:t>
      </w:r>
      <w:proofErr w:type="spellEnd"/>
      <w:r w:rsidRPr="00BD67C7">
        <w:rPr>
          <w:sz w:val="24"/>
          <w:szCs w:val="24"/>
          <w:lang w:val="it-IT"/>
        </w:rPr>
        <w:t xml:space="preserve"> INTEGER, </w:t>
      </w:r>
      <w:proofErr w:type="spellStart"/>
      <w:r w:rsidRPr="00BD67C7">
        <w:rPr>
          <w:sz w:val="24"/>
          <w:szCs w:val="24"/>
          <w:lang w:val="it-IT"/>
        </w:rPr>
        <w:t>p_quantita</w:t>
      </w:r>
      <w:proofErr w:type="spellEnd"/>
      <w:r w:rsidRPr="00BD67C7">
        <w:rPr>
          <w:sz w:val="24"/>
          <w:szCs w:val="24"/>
          <w:lang w:val="it-IT"/>
        </w:rPr>
        <w:t xml:space="preserve"> INTEGER) RETURNS TEXT</w:t>
      </w:r>
    </w:p>
    <w:p w14:paraId="53A7F478" w14:textId="746330D2" w:rsidR="007E2AAB" w:rsidRPr="00BD67C7" w:rsidRDefault="007E2AAB" w:rsidP="007E2AAB">
      <w:pPr>
        <w:rPr>
          <w:sz w:val="24"/>
          <w:szCs w:val="24"/>
        </w:rPr>
      </w:pPr>
      <w:r w:rsidRPr="00BD67C7">
        <w:rPr>
          <w:sz w:val="24"/>
          <w:szCs w:val="24"/>
          <w:lang w:val="it-IT"/>
        </w:rPr>
        <w:t>Funzione utilizzata per effettuare un ordine di rifornimento da parte di un negozio.</w:t>
      </w:r>
      <w:r w:rsidRPr="00BD67C7">
        <w:rPr>
          <w:sz w:val="24"/>
          <w:szCs w:val="24"/>
          <w:lang w:val="it-IT"/>
        </w:rPr>
        <w:br/>
        <w:t xml:space="preserve">Verifica che il negozio esista e sia aperto. Se ci sono fornitori con disponibilità </w:t>
      </w:r>
      <w:r w:rsidRPr="00BD67C7">
        <w:rPr>
          <w:sz w:val="24"/>
          <w:szCs w:val="24"/>
          <w:lang w:val="it-IT"/>
        </w:rPr>
        <w:lastRenderedPageBreak/>
        <w:t>sufficiente del prodotto, sceglie automaticamente quello con il prezzo più basso e registra l’ordine nella tabella Ordina.</w:t>
      </w:r>
      <w:r w:rsidRPr="00BD67C7">
        <w:rPr>
          <w:sz w:val="24"/>
          <w:szCs w:val="24"/>
          <w:lang w:val="it-IT"/>
        </w:rPr>
        <w:br/>
      </w:r>
      <w:proofErr w:type="spellStart"/>
      <w:r w:rsidRPr="00BD67C7">
        <w:rPr>
          <w:sz w:val="24"/>
          <w:szCs w:val="24"/>
        </w:rPr>
        <w:t>Codici</w:t>
      </w:r>
      <w:proofErr w:type="spellEnd"/>
      <w:r w:rsidRPr="00BD67C7">
        <w:rPr>
          <w:sz w:val="24"/>
          <w:szCs w:val="24"/>
        </w:rPr>
        <w:t xml:space="preserve"> di </w:t>
      </w:r>
      <w:proofErr w:type="spellStart"/>
      <w:r w:rsidRPr="00BD67C7">
        <w:rPr>
          <w:sz w:val="24"/>
          <w:szCs w:val="24"/>
        </w:rPr>
        <w:t>stato</w:t>
      </w:r>
      <w:proofErr w:type="spellEnd"/>
      <w:r w:rsidRPr="00BD67C7">
        <w:rPr>
          <w:sz w:val="24"/>
          <w:szCs w:val="24"/>
        </w:rPr>
        <w:t xml:space="preserve"> in base </w:t>
      </w:r>
      <w:proofErr w:type="spellStart"/>
      <w:r w:rsidRPr="00BD67C7">
        <w:rPr>
          <w:sz w:val="24"/>
          <w:szCs w:val="24"/>
        </w:rPr>
        <w:t>all'esito</w:t>
      </w:r>
      <w:proofErr w:type="spellEnd"/>
      <w:r w:rsidRPr="00BD67C7">
        <w:rPr>
          <w:sz w:val="24"/>
          <w:szCs w:val="24"/>
        </w:rPr>
        <w:t xml:space="preserve"> </w:t>
      </w:r>
      <w:proofErr w:type="spellStart"/>
      <w:r w:rsidRPr="00BD67C7">
        <w:rPr>
          <w:sz w:val="24"/>
          <w:szCs w:val="24"/>
        </w:rPr>
        <w:t>dell'operazione</w:t>
      </w:r>
      <w:proofErr w:type="spellEnd"/>
      <w:r w:rsidRPr="00BD67C7">
        <w:rPr>
          <w:sz w:val="24"/>
          <w:szCs w:val="24"/>
        </w:rPr>
        <w:t>:</w:t>
      </w:r>
    </w:p>
    <w:p w14:paraId="6D5A75AF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"NEGOZIO_NOT_FOUND" se il negozio specificato non esiste</w:t>
      </w:r>
    </w:p>
    <w:p w14:paraId="4261AF76" w14:textId="42AFCF2B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"NEGOZIO_CHIUSO" se il negozio esiste ma non è aperto</w:t>
      </w:r>
    </w:p>
    <w:p w14:paraId="3895297E" w14:textId="77777777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"NESSUN_FORNITORE_DISPONIBILE" se nessun fornitore ha disponibilità sufficiente del prodotto</w:t>
      </w:r>
    </w:p>
    <w:p w14:paraId="4D65A8A1" w14:textId="30C69534" w:rsidR="007E2AAB" w:rsidRPr="00BD67C7" w:rsidRDefault="007E2AAB" w:rsidP="007E2AAB">
      <w:pPr>
        <w:pStyle w:val="Puntoelenco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"OK" se l’ordine è stato effettuato con successo</w:t>
      </w:r>
    </w:p>
    <w:p w14:paraId="0AAFF4E9" w14:textId="0EA05CF7" w:rsidR="009F3FEA" w:rsidRPr="009D269B" w:rsidRDefault="009F3FEA" w:rsidP="009F3FEA">
      <w:pPr>
        <w:pStyle w:val="Titolo1"/>
        <w:rPr>
          <w:lang w:val="it-IT"/>
        </w:rPr>
      </w:pPr>
      <w:bookmarkStart w:id="39" w:name="_Toc202805443"/>
      <w:r w:rsidRPr="009D269B">
        <w:rPr>
          <w:lang w:val="it-IT"/>
        </w:rPr>
        <w:t>Trigger</w:t>
      </w:r>
      <w:bookmarkEnd w:id="39"/>
    </w:p>
    <w:p w14:paraId="1B5344AC" w14:textId="77777777" w:rsidR="009F3FEA" w:rsidRPr="009D269B" w:rsidRDefault="009F3FEA" w:rsidP="009F3FEA">
      <w:pPr>
        <w:pStyle w:val="Titolo3"/>
        <w:rPr>
          <w:sz w:val="26"/>
          <w:szCs w:val="26"/>
          <w:lang w:val="it-IT"/>
        </w:rPr>
      </w:pPr>
      <w:bookmarkStart w:id="40" w:name="_Toc202805444"/>
      <w:proofErr w:type="spellStart"/>
      <w:r w:rsidRPr="009D269B">
        <w:rPr>
          <w:sz w:val="26"/>
          <w:szCs w:val="26"/>
          <w:lang w:val="it-IT"/>
        </w:rPr>
        <w:t>trigger_aggiorna_punti</w:t>
      </w:r>
      <w:bookmarkEnd w:id="40"/>
      <w:proofErr w:type="spellEnd"/>
    </w:p>
    <w:p w14:paraId="647E2C89" w14:textId="77777777" w:rsidR="009F3FEA" w:rsidRPr="00BD67C7" w:rsidRDefault="009F3FEA" w:rsidP="009F3FEA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TRIGGER </w:t>
      </w:r>
      <w:proofErr w:type="spellStart"/>
      <w:r w:rsidRPr="00BD67C7">
        <w:rPr>
          <w:sz w:val="24"/>
          <w:szCs w:val="24"/>
          <w:lang w:val="it-IT"/>
        </w:rPr>
        <w:t>trigger_aggiorna_punti</w:t>
      </w:r>
      <w:proofErr w:type="spellEnd"/>
      <w:r w:rsidRPr="00BD67C7">
        <w:rPr>
          <w:sz w:val="24"/>
          <w:szCs w:val="24"/>
          <w:lang w:val="it-IT"/>
        </w:rPr>
        <w:t xml:space="preserve"> AFTER INSERT ON Fattura FOR EACH ROW EXECUTE FUNCTION </w:t>
      </w:r>
      <w:proofErr w:type="spellStart"/>
      <w:r w:rsidRPr="00BD67C7">
        <w:rPr>
          <w:sz w:val="24"/>
          <w:szCs w:val="24"/>
          <w:lang w:val="it-IT"/>
        </w:rPr>
        <w:t>aggiorna_punti_</w:t>
      </w:r>
      <w:proofErr w:type="gramStart"/>
      <w:r w:rsidRPr="00BD67C7">
        <w:rPr>
          <w:sz w:val="24"/>
          <w:szCs w:val="24"/>
          <w:lang w:val="it-IT"/>
        </w:rPr>
        <w:t>tessera</w:t>
      </w:r>
      <w:proofErr w:type="spellEnd"/>
      <w:r w:rsidRPr="00BD67C7">
        <w:rPr>
          <w:sz w:val="24"/>
          <w:szCs w:val="24"/>
          <w:lang w:val="it-IT"/>
        </w:rPr>
        <w:t>(</w:t>
      </w:r>
      <w:proofErr w:type="gramEnd"/>
      <w:r w:rsidRPr="00BD67C7">
        <w:rPr>
          <w:sz w:val="24"/>
          <w:szCs w:val="24"/>
          <w:lang w:val="it-IT"/>
        </w:rPr>
        <w:t>)</w:t>
      </w:r>
    </w:p>
    <w:p w14:paraId="577F6A7F" w14:textId="77777777" w:rsidR="009F3FEA" w:rsidRPr="00BD67C7" w:rsidRDefault="009F3FEA" w:rsidP="009F3FEA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Trigger utilizzato per aggiornare automaticamente il saldo punti della tessera del cliente ogni volta che viene inserita una nuova fattura.</w:t>
      </w:r>
      <w:r w:rsidRPr="00BD67C7">
        <w:rPr>
          <w:sz w:val="24"/>
          <w:szCs w:val="24"/>
          <w:lang w:val="it-IT"/>
        </w:rPr>
        <w:br/>
        <w:t xml:space="preserve">Richiama la funzione </w:t>
      </w:r>
      <w:proofErr w:type="spellStart"/>
      <w:r w:rsidRPr="00BD67C7">
        <w:rPr>
          <w:sz w:val="24"/>
          <w:szCs w:val="24"/>
          <w:lang w:val="it-IT"/>
        </w:rPr>
        <w:t>aggiorna_punti_</w:t>
      </w:r>
      <w:proofErr w:type="gramStart"/>
      <w:r w:rsidRPr="00BD67C7">
        <w:rPr>
          <w:sz w:val="24"/>
          <w:szCs w:val="24"/>
          <w:lang w:val="it-IT"/>
        </w:rPr>
        <w:t>tessera</w:t>
      </w:r>
      <w:proofErr w:type="spellEnd"/>
      <w:r w:rsidRPr="00BD67C7">
        <w:rPr>
          <w:sz w:val="24"/>
          <w:szCs w:val="24"/>
          <w:lang w:val="it-IT"/>
        </w:rPr>
        <w:t>(</w:t>
      </w:r>
      <w:proofErr w:type="gramEnd"/>
      <w:r w:rsidRPr="00BD67C7">
        <w:rPr>
          <w:sz w:val="24"/>
          <w:szCs w:val="24"/>
          <w:lang w:val="it-IT"/>
        </w:rPr>
        <w:t>) che aggiunge al saldo un punto per ogni euro speso.</w:t>
      </w:r>
    </w:p>
    <w:p w14:paraId="4E256519" w14:textId="77777777" w:rsidR="009F3FEA" w:rsidRPr="009D269B" w:rsidRDefault="009F3FEA" w:rsidP="009F3FEA">
      <w:pPr>
        <w:pStyle w:val="Titolo3"/>
        <w:rPr>
          <w:sz w:val="26"/>
          <w:szCs w:val="26"/>
          <w:lang w:val="it-IT"/>
        </w:rPr>
      </w:pPr>
      <w:bookmarkStart w:id="41" w:name="_Toc202805445"/>
      <w:proofErr w:type="spellStart"/>
      <w:r w:rsidRPr="009D269B">
        <w:rPr>
          <w:sz w:val="26"/>
          <w:szCs w:val="26"/>
          <w:lang w:val="it-IT"/>
        </w:rPr>
        <w:t>trigger_aggiorna_disponibilita</w:t>
      </w:r>
      <w:bookmarkEnd w:id="41"/>
      <w:proofErr w:type="spellEnd"/>
    </w:p>
    <w:p w14:paraId="0BA45D8E" w14:textId="77777777" w:rsidR="009F3FEA" w:rsidRPr="00BD67C7" w:rsidRDefault="009F3FEA" w:rsidP="009F3FEA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TRIGGER </w:t>
      </w:r>
      <w:proofErr w:type="spellStart"/>
      <w:r w:rsidRPr="00BD67C7">
        <w:rPr>
          <w:sz w:val="24"/>
          <w:szCs w:val="24"/>
          <w:lang w:val="it-IT"/>
        </w:rPr>
        <w:t>trigger_aggiorna_disponibilita</w:t>
      </w:r>
      <w:proofErr w:type="spellEnd"/>
      <w:r w:rsidRPr="00BD67C7">
        <w:rPr>
          <w:sz w:val="24"/>
          <w:szCs w:val="24"/>
          <w:lang w:val="it-IT"/>
        </w:rPr>
        <w:t xml:space="preserve"> AFTER INSERT ON Ordina FOR EACH ROW EXECUTE FUNCTION </w:t>
      </w:r>
      <w:proofErr w:type="spellStart"/>
      <w:r w:rsidRPr="00BD67C7">
        <w:rPr>
          <w:sz w:val="24"/>
          <w:szCs w:val="24"/>
          <w:lang w:val="it-IT"/>
        </w:rPr>
        <w:t>aggiorna_disponibilita_</w:t>
      </w:r>
      <w:proofErr w:type="gramStart"/>
      <w:r w:rsidRPr="00BD67C7">
        <w:rPr>
          <w:sz w:val="24"/>
          <w:szCs w:val="24"/>
          <w:lang w:val="it-IT"/>
        </w:rPr>
        <w:t>fornitore</w:t>
      </w:r>
      <w:proofErr w:type="spellEnd"/>
      <w:r w:rsidRPr="00BD67C7">
        <w:rPr>
          <w:sz w:val="24"/>
          <w:szCs w:val="24"/>
          <w:lang w:val="it-IT"/>
        </w:rPr>
        <w:t>(</w:t>
      </w:r>
      <w:proofErr w:type="gramEnd"/>
      <w:r w:rsidRPr="00BD67C7">
        <w:rPr>
          <w:sz w:val="24"/>
          <w:szCs w:val="24"/>
          <w:lang w:val="it-IT"/>
        </w:rPr>
        <w:t>)</w:t>
      </w:r>
    </w:p>
    <w:p w14:paraId="3BA5D286" w14:textId="77777777" w:rsidR="009F3FEA" w:rsidRPr="00BD67C7" w:rsidRDefault="009F3FEA" w:rsidP="009F3FEA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Trigger utilizzato per aggiornare la disponibilità di un prodotto presso un fornitore ogni volta che viene inserito un nuovo ordine.</w:t>
      </w:r>
      <w:r w:rsidRPr="00BD67C7">
        <w:rPr>
          <w:sz w:val="24"/>
          <w:szCs w:val="24"/>
          <w:lang w:val="it-IT"/>
        </w:rPr>
        <w:br/>
        <w:t xml:space="preserve">Richiama la funzione </w:t>
      </w:r>
      <w:proofErr w:type="spellStart"/>
      <w:r w:rsidRPr="00BD67C7">
        <w:rPr>
          <w:sz w:val="24"/>
          <w:szCs w:val="24"/>
          <w:lang w:val="it-IT"/>
        </w:rPr>
        <w:t>aggiorna_disponibilita_</w:t>
      </w:r>
      <w:proofErr w:type="gramStart"/>
      <w:r w:rsidRPr="00BD67C7">
        <w:rPr>
          <w:sz w:val="24"/>
          <w:szCs w:val="24"/>
          <w:lang w:val="it-IT"/>
        </w:rPr>
        <w:t>fornitore</w:t>
      </w:r>
      <w:proofErr w:type="spellEnd"/>
      <w:r w:rsidRPr="00BD67C7">
        <w:rPr>
          <w:sz w:val="24"/>
          <w:szCs w:val="24"/>
          <w:lang w:val="it-IT"/>
        </w:rPr>
        <w:t>(</w:t>
      </w:r>
      <w:proofErr w:type="gramEnd"/>
      <w:r w:rsidRPr="00BD67C7">
        <w:rPr>
          <w:sz w:val="24"/>
          <w:szCs w:val="24"/>
          <w:lang w:val="it-IT"/>
        </w:rPr>
        <w:t>) che scala automaticamente la quantità ordinata.</w:t>
      </w:r>
    </w:p>
    <w:p w14:paraId="638A3286" w14:textId="77777777" w:rsidR="009F3FEA" w:rsidRPr="009D269B" w:rsidRDefault="009F3FEA" w:rsidP="009F3FEA">
      <w:pPr>
        <w:pStyle w:val="Titolo3"/>
        <w:rPr>
          <w:sz w:val="26"/>
          <w:szCs w:val="26"/>
          <w:lang w:val="it-IT"/>
        </w:rPr>
      </w:pPr>
      <w:bookmarkStart w:id="42" w:name="_Toc202805446"/>
      <w:proofErr w:type="spellStart"/>
      <w:r w:rsidRPr="009D269B">
        <w:rPr>
          <w:sz w:val="26"/>
          <w:szCs w:val="26"/>
          <w:lang w:val="it-IT"/>
        </w:rPr>
        <w:t>trigger_quantita_zero</w:t>
      </w:r>
      <w:bookmarkEnd w:id="42"/>
      <w:proofErr w:type="spellEnd"/>
    </w:p>
    <w:p w14:paraId="47C12256" w14:textId="77777777" w:rsidR="009F3FEA" w:rsidRPr="00BD67C7" w:rsidRDefault="009F3FEA" w:rsidP="009F3FEA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TRIGGER </w:t>
      </w:r>
      <w:proofErr w:type="spellStart"/>
      <w:r w:rsidRPr="00BD67C7">
        <w:rPr>
          <w:sz w:val="24"/>
          <w:szCs w:val="24"/>
          <w:lang w:val="it-IT"/>
        </w:rPr>
        <w:t>trigger_quantita_zero</w:t>
      </w:r>
      <w:proofErr w:type="spellEnd"/>
      <w:r w:rsidRPr="00BD67C7">
        <w:rPr>
          <w:sz w:val="24"/>
          <w:szCs w:val="24"/>
          <w:lang w:val="it-IT"/>
        </w:rPr>
        <w:t xml:space="preserve"> AFTER UPDATE ON Vende FOR EACH ROW WHEN (</w:t>
      </w:r>
      <w:proofErr w:type="spellStart"/>
      <w:r w:rsidRPr="00BD67C7">
        <w:rPr>
          <w:sz w:val="24"/>
          <w:szCs w:val="24"/>
          <w:lang w:val="it-IT"/>
        </w:rPr>
        <w:t>NEW.Quantita</w:t>
      </w:r>
      <w:proofErr w:type="spellEnd"/>
      <w:r w:rsidRPr="00BD67C7">
        <w:rPr>
          <w:sz w:val="24"/>
          <w:szCs w:val="24"/>
          <w:lang w:val="it-IT"/>
        </w:rPr>
        <w:t xml:space="preserve"> = 0 AND </w:t>
      </w:r>
      <w:proofErr w:type="spellStart"/>
      <w:r w:rsidRPr="00BD67C7">
        <w:rPr>
          <w:sz w:val="24"/>
          <w:szCs w:val="24"/>
          <w:lang w:val="it-IT"/>
        </w:rPr>
        <w:t>OLD.Quantita</w:t>
      </w:r>
      <w:proofErr w:type="spellEnd"/>
      <w:r w:rsidRPr="00BD67C7">
        <w:rPr>
          <w:sz w:val="24"/>
          <w:szCs w:val="24"/>
          <w:lang w:val="it-IT"/>
        </w:rPr>
        <w:t xml:space="preserve"> &gt; 0) EXECUTE FUNCTION </w:t>
      </w:r>
      <w:proofErr w:type="spellStart"/>
      <w:r w:rsidRPr="00BD67C7">
        <w:rPr>
          <w:sz w:val="24"/>
          <w:szCs w:val="24"/>
          <w:lang w:val="it-IT"/>
        </w:rPr>
        <w:t>gestisci_quantita_</w:t>
      </w:r>
      <w:proofErr w:type="gramStart"/>
      <w:r w:rsidRPr="00BD67C7">
        <w:rPr>
          <w:sz w:val="24"/>
          <w:szCs w:val="24"/>
          <w:lang w:val="it-IT"/>
        </w:rPr>
        <w:t>zero</w:t>
      </w:r>
      <w:proofErr w:type="spellEnd"/>
      <w:r w:rsidRPr="00BD67C7">
        <w:rPr>
          <w:sz w:val="24"/>
          <w:szCs w:val="24"/>
          <w:lang w:val="it-IT"/>
        </w:rPr>
        <w:t>(</w:t>
      </w:r>
      <w:proofErr w:type="gramEnd"/>
      <w:r w:rsidRPr="00BD67C7">
        <w:rPr>
          <w:sz w:val="24"/>
          <w:szCs w:val="24"/>
          <w:lang w:val="it-IT"/>
        </w:rPr>
        <w:t>)</w:t>
      </w:r>
    </w:p>
    <w:p w14:paraId="574F070C" w14:textId="3990E038" w:rsidR="009F3FEA" w:rsidRPr="00BD67C7" w:rsidRDefault="009F3FEA" w:rsidP="009F3FEA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Trigger utilizzato per rimuovere un prodotto da un negozio quando la quantità scende a zero e per avviare automaticamente un nuovo ordine di rifornimento.</w:t>
      </w:r>
      <w:r w:rsidRPr="00BD67C7">
        <w:rPr>
          <w:sz w:val="24"/>
          <w:szCs w:val="24"/>
          <w:lang w:val="it-IT"/>
        </w:rPr>
        <w:br/>
        <w:t xml:space="preserve">Richiama la funzione </w:t>
      </w:r>
      <w:proofErr w:type="spellStart"/>
      <w:r w:rsidRPr="00BD67C7">
        <w:rPr>
          <w:sz w:val="24"/>
          <w:szCs w:val="24"/>
          <w:lang w:val="it-IT"/>
        </w:rPr>
        <w:t>gestisci_quantita_</w:t>
      </w:r>
      <w:proofErr w:type="gramStart"/>
      <w:r w:rsidRPr="00BD67C7">
        <w:rPr>
          <w:sz w:val="24"/>
          <w:szCs w:val="24"/>
          <w:lang w:val="it-IT"/>
        </w:rPr>
        <w:t>zero</w:t>
      </w:r>
      <w:proofErr w:type="spellEnd"/>
      <w:r w:rsidRPr="00BD67C7">
        <w:rPr>
          <w:sz w:val="24"/>
          <w:szCs w:val="24"/>
          <w:lang w:val="it-IT"/>
        </w:rPr>
        <w:t>(</w:t>
      </w:r>
      <w:proofErr w:type="gramEnd"/>
      <w:r w:rsidRPr="00BD67C7">
        <w:rPr>
          <w:sz w:val="24"/>
          <w:szCs w:val="24"/>
          <w:lang w:val="it-IT"/>
        </w:rPr>
        <w:t xml:space="preserve">) che elimina la riga da Vende e utilizza </w:t>
      </w:r>
      <w:proofErr w:type="spellStart"/>
      <w:r w:rsidRPr="00BD67C7">
        <w:rPr>
          <w:sz w:val="24"/>
          <w:szCs w:val="24"/>
          <w:lang w:val="it-IT"/>
        </w:rPr>
        <w:t>effettua_ordine</w:t>
      </w:r>
      <w:proofErr w:type="spellEnd"/>
      <w:r w:rsidRPr="00BD67C7">
        <w:rPr>
          <w:sz w:val="24"/>
          <w:szCs w:val="24"/>
          <w:lang w:val="it-IT"/>
        </w:rPr>
        <w:t xml:space="preserve"> per ordinare 1 singola unità.</w:t>
      </w:r>
    </w:p>
    <w:p w14:paraId="0DCE2DFB" w14:textId="0C4ED4EB" w:rsidR="009F3FEA" w:rsidRPr="009D269B" w:rsidRDefault="009F3FEA" w:rsidP="009F3FEA">
      <w:pPr>
        <w:pStyle w:val="Titolo1"/>
        <w:rPr>
          <w:lang w:val="it-IT"/>
        </w:rPr>
      </w:pPr>
      <w:bookmarkStart w:id="43" w:name="_Toc202805447"/>
      <w:r w:rsidRPr="009D269B">
        <w:rPr>
          <w:lang w:val="it-IT"/>
        </w:rPr>
        <w:lastRenderedPageBreak/>
        <w:t>Viste</w:t>
      </w:r>
      <w:bookmarkEnd w:id="43"/>
    </w:p>
    <w:p w14:paraId="39C6A8C3" w14:textId="22AB1EF8" w:rsidR="009F3FEA" w:rsidRPr="009D269B" w:rsidRDefault="009F3FEA" w:rsidP="009F3FEA">
      <w:pPr>
        <w:pStyle w:val="Titolo3"/>
        <w:rPr>
          <w:sz w:val="26"/>
          <w:szCs w:val="26"/>
          <w:lang w:val="it-IT"/>
        </w:rPr>
      </w:pPr>
      <w:bookmarkStart w:id="44" w:name="_Toc202805448"/>
      <w:proofErr w:type="spellStart"/>
      <w:r w:rsidRPr="009D269B">
        <w:rPr>
          <w:sz w:val="26"/>
          <w:szCs w:val="26"/>
          <w:lang w:val="it-IT"/>
        </w:rPr>
        <w:t>ListaTesserati</w:t>
      </w:r>
      <w:bookmarkEnd w:id="44"/>
      <w:proofErr w:type="spellEnd"/>
    </w:p>
    <w:p w14:paraId="15450B9F" w14:textId="64FF6031" w:rsidR="009F3FEA" w:rsidRPr="00BD67C7" w:rsidRDefault="009F3FEA" w:rsidP="009F3FEA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VIEW </w:t>
      </w:r>
      <w:proofErr w:type="spellStart"/>
      <w:r w:rsidRPr="00BD67C7">
        <w:rPr>
          <w:sz w:val="24"/>
          <w:szCs w:val="24"/>
          <w:lang w:val="it-IT"/>
        </w:rPr>
        <w:t>ListaTesserati</w:t>
      </w:r>
      <w:proofErr w:type="spellEnd"/>
    </w:p>
    <w:p w14:paraId="14DB90E1" w14:textId="7EC6341C" w:rsidR="009F3FEA" w:rsidRPr="00BD67C7" w:rsidRDefault="009F3FEA" w:rsidP="009F3FEA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Vista che mostra la lista dei clienti che possiedono una tessera fedeltà, indicando negozio, dati cliente, data di richiesta e saldo punti.</w:t>
      </w:r>
    </w:p>
    <w:p w14:paraId="4651D178" w14:textId="2CCE7DAC" w:rsidR="009F3FEA" w:rsidRPr="009D269B" w:rsidRDefault="009F3FEA" w:rsidP="009F3FEA">
      <w:pPr>
        <w:pStyle w:val="Titolo3"/>
        <w:rPr>
          <w:sz w:val="26"/>
          <w:szCs w:val="26"/>
          <w:lang w:val="it-IT"/>
        </w:rPr>
      </w:pPr>
      <w:bookmarkStart w:id="45" w:name="_Toc202805449"/>
      <w:proofErr w:type="spellStart"/>
      <w:r w:rsidRPr="009D269B">
        <w:rPr>
          <w:sz w:val="26"/>
          <w:szCs w:val="26"/>
          <w:lang w:val="it-IT"/>
        </w:rPr>
        <w:t>StoricoOrdiniFornitori</w:t>
      </w:r>
      <w:bookmarkEnd w:id="45"/>
      <w:proofErr w:type="spellEnd"/>
    </w:p>
    <w:p w14:paraId="4BDDB83E" w14:textId="77CC46F1" w:rsidR="009F3FEA" w:rsidRPr="00BD67C7" w:rsidRDefault="009F3FEA" w:rsidP="009F3FEA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VIEW </w:t>
      </w:r>
      <w:proofErr w:type="spellStart"/>
      <w:r w:rsidRPr="00BD67C7">
        <w:rPr>
          <w:sz w:val="24"/>
          <w:szCs w:val="24"/>
          <w:lang w:val="it-IT"/>
        </w:rPr>
        <w:t>StoricoOrdiniFornitori</w:t>
      </w:r>
      <w:proofErr w:type="spellEnd"/>
    </w:p>
    <w:p w14:paraId="13F1FF96" w14:textId="2A1A4DDB" w:rsidR="009F3FEA" w:rsidRPr="00BD67C7" w:rsidRDefault="009F3FEA" w:rsidP="009F3FEA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Vista che raccoglie tutti gli ordini effettuati dai negozi verso i fornitori, mostrando i dettagli dell’ordine, del prodotto e del fornitore.</w:t>
      </w:r>
    </w:p>
    <w:p w14:paraId="45E6E7E5" w14:textId="230ED665" w:rsidR="009F3FEA" w:rsidRPr="009D269B" w:rsidRDefault="009F3FEA" w:rsidP="009F3FEA">
      <w:pPr>
        <w:pStyle w:val="Titolo3"/>
        <w:rPr>
          <w:sz w:val="26"/>
          <w:szCs w:val="26"/>
          <w:lang w:val="it-IT"/>
        </w:rPr>
      </w:pPr>
      <w:bookmarkStart w:id="46" w:name="_Toc202805450"/>
      <w:r w:rsidRPr="009D269B">
        <w:rPr>
          <w:sz w:val="26"/>
          <w:szCs w:val="26"/>
          <w:lang w:val="it-IT"/>
        </w:rPr>
        <w:t>ClientiConPiuDi300Punti</w:t>
      </w:r>
      <w:bookmarkEnd w:id="46"/>
    </w:p>
    <w:p w14:paraId="465B2431" w14:textId="000CC488" w:rsidR="009F3FEA" w:rsidRPr="00BD67C7" w:rsidRDefault="009F3FEA" w:rsidP="009F3FEA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VIEW ClientiConPiuDi300Punti</w:t>
      </w:r>
    </w:p>
    <w:p w14:paraId="31884A23" w14:textId="4AAD2617" w:rsidR="009F3FEA" w:rsidRPr="00BD67C7" w:rsidRDefault="009F3FEA" w:rsidP="009F3FEA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Vista che elenca tutti i clienti con una tessera fedeltà il cui saldo punti supera 300.</w:t>
      </w:r>
    </w:p>
    <w:p w14:paraId="5490EE7D" w14:textId="2DD530EE" w:rsidR="009F3FEA" w:rsidRPr="009D269B" w:rsidRDefault="009F3FEA" w:rsidP="009F3FEA">
      <w:pPr>
        <w:pStyle w:val="Titolo3"/>
        <w:rPr>
          <w:sz w:val="26"/>
          <w:szCs w:val="26"/>
          <w:lang w:val="it-IT"/>
        </w:rPr>
      </w:pPr>
      <w:bookmarkStart w:id="47" w:name="_Toc202805451"/>
      <w:proofErr w:type="spellStart"/>
      <w:r w:rsidRPr="009D269B">
        <w:rPr>
          <w:sz w:val="26"/>
          <w:szCs w:val="26"/>
          <w:lang w:val="it-IT"/>
        </w:rPr>
        <w:t>StoricoTessere</w:t>
      </w:r>
      <w:bookmarkEnd w:id="47"/>
      <w:proofErr w:type="spellEnd"/>
    </w:p>
    <w:p w14:paraId="571A2014" w14:textId="3EA66420" w:rsidR="009F3FEA" w:rsidRPr="00BD67C7" w:rsidRDefault="009F3FEA" w:rsidP="009F3FEA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VIEW </w:t>
      </w:r>
      <w:proofErr w:type="spellStart"/>
      <w:r w:rsidRPr="00BD67C7">
        <w:rPr>
          <w:sz w:val="24"/>
          <w:szCs w:val="24"/>
          <w:lang w:val="it-IT"/>
        </w:rPr>
        <w:t>StoricoTessere</w:t>
      </w:r>
      <w:proofErr w:type="spellEnd"/>
    </w:p>
    <w:p w14:paraId="204D83F9" w14:textId="708F1007" w:rsidR="009F3FEA" w:rsidRPr="00BD67C7" w:rsidRDefault="009F3FEA" w:rsidP="009F3FEA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Vista che mostra tutte le tessere emesse da negozi attualmente chiusi, includendo ID tessera, indirizzo del negozio e data di richiesta.</w:t>
      </w:r>
    </w:p>
    <w:p w14:paraId="71BE24C0" w14:textId="00D6E898" w:rsidR="00F1305B" w:rsidRPr="009D269B" w:rsidRDefault="00F1305B" w:rsidP="00F1305B">
      <w:pPr>
        <w:pStyle w:val="Titolo1"/>
        <w:rPr>
          <w:lang w:val="it-IT"/>
        </w:rPr>
      </w:pPr>
      <w:bookmarkStart w:id="48" w:name="_Toc202805452"/>
      <w:proofErr w:type="spellStart"/>
      <w:r w:rsidRPr="009D269B">
        <w:rPr>
          <w:lang w:val="it-IT"/>
        </w:rPr>
        <w:t>Scipt</w:t>
      </w:r>
      <w:proofErr w:type="spellEnd"/>
      <w:r w:rsidRPr="009D269B">
        <w:rPr>
          <w:lang w:val="it-IT"/>
        </w:rPr>
        <w:t xml:space="preserve"> PHP</w:t>
      </w:r>
      <w:bookmarkEnd w:id="48"/>
    </w:p>
    <w:p w14:paraId="6FD233BE" w14:textId="4A6FA3C5" w:rsidR="00097716" w:rsidRPr="009D269B" w:rsidRDefault="00097716" w:rsidP="00097716">
      <w:pPr>
        <w:pStyle w:val="Titolo2"/>
        <w:rPr>
          <w:lang w:val="it-IT"/>
        </w:rPr>
      </w:pPr>
      <w:bookmarkStart w:id="49" w:name="_Toc202805453"/>
      <w:r w:rsidRPr="009D269B">
        <w:rPr>
          <w:lang w:val="it-IT"/>
        </w:rPr>
        <w:t>Autenticazione e sessione</w:t>
      </w:r>
      <w:bookmarkEnd w:id="49"/>
    </w:p>
    <w:p w14:paraId="2694C2BA" w14:textId="7B0AE53B" w:rsidR="00F1305B" w:rsidRPr="009D269B" w:rsidRDefault="00D24A02" w:rsidP="00097716">
      <w:pPr>
        <w:pStyle w:val="Titolo3"/>
        <w:rPr>
          <w:lang w:val="it-IT"/>
        </w:rPr>
      </w:pPr>
      <w:bookmarkStart w:id="50" w:name="_Toc202805454"/>
      <w:r w:rsidRPr="009D269B">
        <w:rPr>
          <w:noProof/>
        </w:rPr>
        <w:drawing>
          <wp:anchor distT="0" distB="0" distL="114300" distR="114300" simplePos="0" relativeHeight="251656704" behindDoc="0" locked="0" layoutInCell="1" allowOverlap="1" wp14:anchorId="7FA00950" wp14:editId="32256D67">
            <wp:simplePos x="0" y="0"/>
            <wp:positionH relativeFrom="margin">
              <wp:posOffset>4629150</wp:posOffset>
            </wp:positionH>
            <wp:positionV relativeFrom="margin">
              <wp:posOffset>5410835</wp:posOffset>
            </wp:positionV>
            <wp:extent cx="1856105" cy="1579880"/>
            <wp:effectExtent l="0" t="0" r="0" b="1270"/>
            <wp:wrapSquare wrapText="bothSides"/>
            <wp:docPr id="1545377580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77580" name="Immagine 1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1305B" w:rsidRPr="009D269B">
        <w:rPr>
          <w:lang w:val="it-IT"/>
        </w:rPr>
        <w:t>login.php</w:t>
      </w:r>
      <w:bookmarkEnd w:id="50"/>
      <w:proofErr w:type="spellEnd"/>
    </w:p>
    <w:p w14:paraId="65556866" w14:textId="1515A824" w:rsidR="00F1305B" w:rsidRPr="00BD67C7" w:rsidRDefault="00F1305B" w:rsidP="00CC2135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Script utilizzato per gestire l'autenticazione </w:t>
      </w:r>
      <w:r w:rsidR="00E8569C" w:rsidRPr="00BD67C7">
        <w:rPr>
          <w:sz w:val="24"/>
          <w:szCs w:val="24"/>
          <w:lang w:val="it-IT"/>
        </w:rPr>
        <w:t>dei c</w:t>
      </w:r>
      <w:r w:rsidRPr="00BD67C7">
        <w:rPr>
          <w:sz w:val="24"/>
          <w:szCs w:val="24"/>
          <w:lang w:val="it-IT"/>
        </w:rPr>
        <w:t>lient</w:t>
      </w:r>
      <w:r w:rsidR="00E8569C" w:rsidRPr="00BD67C7">
        <w:rPr>
          <w:sz w:val="24"/>
          <w:szCs w:val="24"/>
          <w:lang w:val="it-IT"/>
        </w:rPr>
        <w:t>i</w:t>
      </w:r>
      <w:r w:rsidRPr="00BD67C7">
        <w:rPr>
          <w:sz w:val="24"/>
          <w:szCs w:val="24"/>
          <w:lang w:val="it-IT"/>
        </w:rPr>
        <w:t xml:space="preserve"> e </w:t>
      </w:r>
      <w:r w:rsidR="00E8569C" w:rsidRPr="00BD67C7">
        <w:rPr>
          <w:sz w:val="24"/>
          <w:szCs w:val="24"/>
          <w:lang w:val="it-IT"/>
        </w:rPr>
        <w:t xml:space="preserve">dei </w:t>
      </w:r>
      <w:r w:rsidRPr="00BD67C7">
        <w:rPr>
          <w:sz w:val="24"/>
          <w:szCs w:val="24"/>
          <w:lang w:val="it-IT"/>
        </w:rPr>
        <w:t xml:space="preserve">manager. Riceve username e password tramite POST e invoca la funzione SQL </w:t>
      </w:r>
      <w:proofErr w:type="spellStart"/>
      <w:r w:rsidRPr="00BD67C7">
        <w:rPr>
          <w:sz w:val="24"/>
          <w:szCs w:val="24"/>
          <w:lang w:val="it-IT"/>
        </w:rPr>
        <w:t>login_utente</w:t>
      </w:r>
      <w:proofErr w:type="spellEnd"/>
      <w:r w:rsidRPr="00BD67C7">
        <w:rPr>
          <w:sz w:val="24"/>
          <w:szCs w:val="24"/>
          <w:lang w:val="it-IT"/>
        </w:rPr>
        <w:t>. Se l'autenticazione ha successo, avvia una sessione e reindirizza l'utente alla dashboard corretta. In caso contrario, mostra un messaggio di errore.</w:t>
      </w:r>
      <w:r w:rsidR="00787172" w:rsidRPr="00BD67C7">
        <w:rPr>
          <w:noProof/>
          <w:sz w:val="24"/>
          <w:szCs w:val="24"/>
          <w:lang w:val="it-IT"/>
        </w:rPr>
        <w:t xml:space="preserve"> </w:t>
      </w:r>
    </w:p>
    <w:p w14:paraId="1892EEB8" w14:textId="052D7A88" w:rsidR="00F1305B" w:rsidRPr="009D269B" w:rsidRDefault="00F1305B" w:rsidP="00097716">
      <w:pPr>
        <w:pStyle w:val="Titolo3"/>
        <w:rPr>
          <w:lang w:val="it-IT"/>
        </w:rPr>
      </w:pPr>
      <w:bookmarkStart w:id="51" w:name="_Toc202805455"/>
      <w:proofErr w:type="spellStart"/>
      <w:r w:rsidRPr="009D269B">
        <w:rPr>
          <w:lang w:val="it-IT"/>
        </w:rPr>
        <w:t>logout.php</w:t>
      </w:r>
      <w:bookmarkEnd w:id="51"/>
      <w:proofErr w:type="spellEnd"/>
    </w:p>
    <w:p w14:paraId="57DCBE44" w14:textId="6F316A74" w:rsidR="00F1305B" w:rsidRPr="00BD67C7" w:rsidRDefault="00F1305B" w:rsidP="00F1305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Script utilizzato per terminare la sessione utente. Distrugge tutti i dati della sessione e reindirizza l’utente alla pagina di login.</w:t>
      </w:r>
    </w:p>
    <w:p w14:paraId="4A7C2419" w14:textId="4624CC4D" w:rsidR="00F1305B" w:rsidRPr="009D269B" w:rsidRDefault="00F1305B" w:rsidP="00097716">
      <w:pPr>
        <w:pStyle w:val="Titolo3"/>
        <w:rPr>
          <w:lang w:val="it-IT"/>
        </w:rPr>
      </w:pPr>
      <w:bookmarkStart w:id="52" w:name="_Toc202805456"/>
      <w:proofErr w:type="spellStart"/>
      <w:r w:rsidRPr="009D269B">
        <w:rPr>
          <w:lang w:val="it-IT"/>
        </w:rPr>
        <w:t>modifica_password.php</w:t>
      </w:r>
      <w:bookmarkEnd w:id="52"/>
      <w:proofErr w:type="spellEnd"/>
    </w:p>
    <w:p w14:paraId="2BC7A9F7" w14:textId="2D22AD2E" w:rsidR="00097716" w:rsidRPr="00BD67C7" w:rsidRDefault="00F1305B" w:rsidP="00097716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Script che consente a un utente autenticato (cliente o manager) di modificare la propria password.</w:t>
      </w:r>
      <w:r w:rsidRPr="00BD67C7">
        <w:rPr>
          <w:sz w:val="24"/>
          <w:szCs w:val="24"/>
          <w:lang w:val="it-IT"/>
        </w:rPr>
        <w:br/>
      </w:r>
      <w:r w:rsidR="0037497A" w:rsidRPr="00BD67C7">
        <w:rPr>
          <w:noProof/>
          <w:sz w:val="24"/>
          <w:szCs w:val="24"/>
          <w:lang w:val="it-IT"/>
        </w:rPr>
        <w:lastRenderedPageBreak/>
        <w:drawing>
          <wp:anchor distT="0" distB="0" distL="114300" distR="114300" simplePos="0" relativeHeight="251666944" behindDoc="0" locked="0" layoutInCell="1" allowOverlap="1" wp14:anchorId="65BE9A49" wp14:editId="272FFF29">
            <wp:simplePos x="0" y="0"/>
            <wp:positionH relativeFrom="margin">
              <wp:posOffset>4570730</wp:posOffset>
            </wp:positionH>
            <wp:positionV relativeFrom="margin">
              <wp:posOffset>-723900</wp:posOffset>
            </wp:positionV>
            <wp:extent cx="1819275" cy="1590675"/>
            <wp:effectExtent l="0" t="0" r="9525" b="9525"/>
            <wp:wrapSquare wrapText="bothSides"/>
            <wp:docPr id="914445893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45893" name="Immagine 1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67C7">
        <w:rPr>
          <w:sz w:val="24"/>
          <w:szCs w:val="24"/>
          <w:lang w:val="it-IT"/>
        </w:rPr>
        <w:t>Viene richiesto l’inserimento della password attuale e di quella nuova</w:t>
      </w:r>
      <w:r w:rsidR="00097716" w:rsidRPr="00BD67C7">
        <w:rPr>
          <w:sz w:val="24"/>
          <w:szCs w:val="24"/>
          <w:lang w:val="it-IT"/>
        </w:rPr>
        <w:t xml:space="preserve"> due volte</w:t>
      </w:r>
      <w:r w:rsidRPr="00BD67C7">
        <w:rPr>
          <w:sz w:val="24"/>
          <w:szCs w:val="24"/>
          <w:lang w:val="it-IT"/>
        </w:rPr>
        <w:t xml:space="preserve">. La validazione avviene tramite la funzione SQL </w:t>
      </w:r>
      <w:proofErr w:type="spellStart"/>
      <w:r w:rsidRPr="00BD67C7">
        <w:rPr>
          <w:sz w:val="24"/>
          <w:szCs w:val="24"/>
          <w:lang w:val="it-IT"/>
        </w:rPr>
        <w:t>modifica_password</w:t>
      </w:r>
      <w:proofErr w:type="spellEnd"/>
      <w:r w:rsidRPr="00BD67C7">
        <w:rPr>
          <w:sz w:val="24"/>
          <w:szCs w:val="24"/>
          <w:lang w:val="it-IT"/>
        </w:rPr>
        <w:t>.</w:t>
      </w:r>
      <w:r w:rsidR="00121147" w:rsidRPr="00BD67C7">
        <w:rPr>
          <w:noProof/>
          <w:sz w:val="24"/>
          <w:szCs w:val="24"/>
          <w:lang w:val="it-IT"/>
        </w:rPr>
        <w:t xml:space="preserve"> </w:t>
      </w:r>
    </w:p>
    <w:p w14:paraId="1DCB94AE" w14:textId="5BE55247" w:rsidR="00E94912" w:rsidRPr="009D269B" w:rsidRDefault="00E94912" w:rsidP="00E94912">
      <w:pPr>
        <w:pStyle w:val="Titolo3"/>
        <w:rPr>
          <w:lang w:val="it-IT"/>
        </w:rPr>
      </w:pPr>
      <w:bookmarkStart w:id="53" w:name="_Toc202805457"/>
      <w:proofErr w:type="spellStart"/>
      <w:r w:rsidRPr="009D269B">
        <w:rPr>
          <w:lang w:val="it-IT"/>
        </w:rPr>
        <w:t>db.php</w:t>
      </w:r>
      <w:bookmarkEnd w:id="53"/>
      <w:proofErr w:type="spellEnd"/>
    </w:p>
    <w:p w14:paraId="51895D42" w14:textId="6DF26D1D" w:rsidR="00E94912" w:rsidRPr="00BD67C7" w:rsidRDefault="00E94912" w:rsidP="00097716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Script responsabile della connessione al database </w:t>
      </w:r>
      <w:proofErr w:type="spellStart"/>
      <w:r w:rsidRPr="00BD67C7">
        <w:rPr>
          <w:sz w:val="24"/>
          <w:szCs w:val="24"/>
          <w:lang w:val="it-IT"/>
        </w:rPr>
        <w:t>PostgreSQL</w:t>
      </w:r>
      <w:proofErr w:type="spellEnd"/>
      <w:r w:rsidRPr="00BD67C7">
        <w:rPr>
          <w:sz w:val="24"/>
          <w:szCs w:val="24"/>
          <w:lang w:val="it-IT"/>
        </w:rPr>
        <w:t>.</w:t>
      </w:r>
      <w:r w:rsidRPr="00BD67C7">
        <w:rPr>
          <w:sz w:val="24"/>
          <w:szCs w:val="24"/>
          <w:lang w:val="it-IT"/>
        </w:rPr>
        <w:br/>
        <w:t xml:space="preserve">Utilizza la funzione </w:t>
      </w:r>
      <w:proofErr w:type="spellStart"/>
      <w:r w:rsidRPr="00BD67C7">
        <w:rPr>
          <w:sz w:val="24"/>
          <w:szCs w:val="24"/>
          <w:lang w:val="it-IT"/>
        </w:rPr>
        <w:t>pg_connect</w:t>
      </w:r>
      <w:proofErr w:type="spellEnd"/>
      <w:r w:rsidRPr="00BD67C7">
        <w:rPr>
          <w:sz w:val="24"/>
          <w:szCs w:val="24"/>
          <w:lang w:val="it-IT"/>
        </w:rPr>
        <w:t xml:space="preserve"> con una stringa di connessione e rende disponibile la variabile globale $</w:t>
      </w:r>
      <w:proofErr w:type="spellStart"/>
      <w:r w:rsidRPr="00BD67C7">
        <w:rPr>
          <w:sz w:val="24"/>
          <w:szCs w:val="24"/>
          <w:lang w:val="it-IT"/>
        </w:rPr>
        <w:t>conn</w:t>
      </w:r>
      <w:proofErr w:type="spellEnd"/>
      <w:r w:rsidRPr="00BD67C7">
        <w:rPr>
          <w:sz w:val="24"/>
          <w:szCs w:val="24"/>
          <w:lang w:val="it-IT"/>
        </w:rPr>
        <w:t>, utilizzata da tutti gli altri script per eseguire query sul database.</w:t>
      </w:r>
    </w:p>
    <w:p w14:paraId="7325FBA4" w14:textId="030879C6" w:rsidR="00097716" w:rsidRPr="009D269B" w:rsidRDefault="00097716" w:rsidP="00097716">
      <w:pPr>
        <w:pStyle w:val="Titolo2"/>
        <w:rPr>
          <w:lang w:val="it-IT"/>
        </w:rPr>
      </w:pPr>
      <w:bookmarkStart w:id="54" w:name="_Toc202805458"/>
      <w:r w:rsidRPr="009D269B">
        <w:rPr>
          <w:lang w:val="it-IT"/>
        </w:rPr>
        <w:t>Gestione Clienti</w:t>
      </w:r>
      <w:bookmarkEnd w:id="54"/>
    </w:p>
    <w:p w14:paraId="25D0377B" w14:textId="77777777" w:rsidR="00097716" w:rsidRPr="009D269B" w:rsidRDefault="00097716" w:rsidP="00097716">
      <w:pPr>
        <w:pStyle w:val="Titolo3"/>
        <w:rPr>
          <w:lang w:val="it-IT"/>
        </w:rPr>
      </w:pPr>
      <w:bookmarkStart w:id="55" w:name="_Toc202805459"/>
      <w:proofErr w:type="spellStart"/>
      <w:r w:rsidRPr="009D269B">
        <w:rPr>
          <w:lang w:val="it-IT"/>
        </w:rPr>
        <w:t>gestione_clienti.php</w:t>
      </w:r>
      <w:bookmarkEnd w:id="55"/>
      <w:proofErr w:type="spellEnd"/>
    </w:p>
    <w:p w14:paraId="462A2004" w14:textId="2DE601C5" w:rsidR="00097716" w:rsidRPr="00BD67C7" w:rsidRDefault="00097716" w:rsidP="00097716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Script utilizzato dal manager per gestire i dati dei clienti.</w:t>
      </w:r>
      <w:r w:rsidRPr="00BD67C7">
        <w:rPr>
          <w:sz w:val="24"/>
          <w:szCs w:val="24"/>
          <w:lang w:val="it-IT"/>
        </w:rPr>
        <w:br/>
        <w:t xml:space="preserve">Consente di creare, modificare </w:t>
      </w:r>
      <w:proofErr w:type="gramStart"/>
      <w:r w:rsidRPr="00BD67C7">
        <w:rPr>
          <w:sz w:val="24"/>
          <w:szCs w:val="24"/>
          <w:lang w:val="it-IT"/>
        </w:rPr>
        <w:t>e</w:t>
      </w:r>
      <w:proofErr w:type="gramEnd"/>
      <w:r w:rsidRPr="00BD67C7">
        <w:rPr>
          <w:sz w:val="24"/>
          <w:szCs w:val="24"/>
          <w:lang w:val="it-IT"/>
        </w:rPr>
        <w:t xml:space="preserve"> eliminare clienti dal sistema. Le operazioni avvengono tramite form HTML e i dati vengono validati e passati alle rispettive funzioni SQL</w:t>
      </w:r>
      <w:r w:rsidR="00372F00" w:rsidRPr="00BD67C7">
        <w:rPr>
          <w:sz w:val="24"/>
          <w:szCs w:val="24"/>
          <w:lang w:val="it-IT"/>
        </w:rPr>
        <w:t xml:space="preserve">: </w:t>
      </w:r>
      <w:proofErr w:type="spellStart"/>
      <w:r w:rsidR="00372F00" w:rsidRPr="00BD67C7">
        <w:rPr>
          <w:sz w:val="24"/>
          <w:szCs w:val="24"/>
          <w:lang w:val="it-IT"/>
        </w:rPr>
        <w:t>crea_cliente</w:t>
      </w:r>
      <w:proofErr w:type="spellEnd"/>
      <w:r w:rsidR="00372F00" w:rsidRPr="00BD67C7">
        <w:rPr>
          <w:sz w:val="24"/>
          <w:szCs w:val="24"/>
          <w:lang w:val="it-IT"/>
        </w:rPr>
        <w:t xml:space="preserve">, </w:t>
      </w:r>
      <w:proofErr w:type="spellStart"/>
      <w:r w:rsidR="00372F00" w:rsidRPr="00BD67C7">
        <w:rPr>
          <w:sz w:val="24"/>
          <w:szCs w:val="24"/>
          <w:lang w:val="it-IT"/>
        </w:rPr>
        <w:t>modifica_cliente</w:t>
      </w:r>
      <w:proofErr w:type="spellEnd"/>
      <w:r w:rsidR="00372F00" w:rsidRPr="00BD67C7">
        <w:rPr>
          <w:sz w:val="24"/>
          <w:szCs w:val="24"/>
          <w:lang w:val="it-IT"/>
        </w:rPr>
        <w:t xml:space="preserve">, </w:t>
      </w:r>
      <w:proofErr w:type="spellStart"/>
      <w:r w:rsidR="00372F00" w:rsidRPr="00BD67C7">
        <w:rPr>
          <w:sz w:val="24"/>
          <w:szCs w:val="24"/>
          <w:lang w:val="it-IT"/>
        </w:rPr>
        <w:t>elimina_cliente</w:t>
      </w:r>
      <w:proofErr w:type="spellEnd"/>
      <w:r w:rsidRPr="00BD67C7">
        <w:rPr>
          <w:sz w:val="24"/>
          <w:szCs w:val="24"/>
          <w:lang w:val="it-IT"/>
        </w:rPr>
        <w:t>.</w:t>
      </w:r>
      <w:r w:rsidR="002C744E" w:rsidRPr="00BD67C7">
        <w:rPr>
          <w:noProof/>
          <w:sz w:val="24"/>
          <w:szCs w:val="24"/>
          <w:lang w:val="it-IT"/>
        </w:rPr>
        <w:t xml:space="preserve"> </w:t>
      </w:r>
      <w:r w:rsidR="002C744E" w:rsidRPr="00BD67C7">
        <w:rPr>
          <w:noProof/>
          <w:sz w:val="24"/>
          <w:szCs w:val="24"/>
          <w:lang w:val="it-IT"/>
        </w:rPr>
        <w:drawing>
          <wp:inline distT="0" distB="0" distL="0" distR="0" wp14:anchorId="3CB2E26F" wp14:editId="5A96E1EE">
            <wp:extent cx="5486400" cy="1924685"/>
            <wp:effectExtent l="0" t="0" r="0" b="0"/>
            <wp:docPr id="771025603" name="Immagine 1" descr="Immagine che contiene testo, software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25603" name="Immagine 1" descr="Immagine che contiene testo, software, schermata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A3C6" w14:textId="72F4301F" w:rsidR="00097716" w:rsidRPr="009D269B" w:rsidRDefault="00097716" w:rsidP="00097716">
      <w:pPr>
        <w:pStyle w:val="Titolo2"/>
        <w:rPr>
          <w:lang w:val="it-IT"/>
        </w:rPr>
      </w:pPr>
      <w:bookmarkStart w:id="56" w:name="_Toc202805460"/>
      <w:r w:rsidRPr="009D269B">
        <w:rPr>
          <w:lang w:val="it-IT"/>
        </w:rPr>
        <w:t>Acquisti (cliente)</w:t>
      </w:r>
      <w:bookmarkEnd w:id="56"/>
    </w:p>
    <w:p w14:paraId="591B11A4" w14:textId="77777777" w:rsidR="00097716" w:rsidRPr="009D269B" w:rsidRDefault="00097716" w:rsidP="00097716">
      <w:pPr>
        <w:pStyle w:val="Titolo3"/>
        <w:rPr>
          <w:lang w:val="it-IT"/>
        </w:rPr>
      </w:pPr>
      <w:bookmarkStart w:id="57" w:name="_Toc202805461"/>
      <w:proofErr w:type="spellStart"/>
      <w:r w:rsidRPr="009D269B">
        <w:rPr>
          <w:lang w:val="it-IT"/>
        </w:rPr>
        <w:t>acquisti.php</w:t>
      </w:r>
      <w:bookmarkEnd w:id="57"/>
      <w:proofErr w:type="spellEnd"/>
    </w:p>
    <w:p w14:paraId="5D094FAD" w14:textId="4FE91F40" w:rsidR="00097716" w:rsidRPr="00BD67C7" w:rsidRDefault="00097716" w:rsidP="00097716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Script utilizzato dal cliente per visualizzare i prodotti disponibili in un negozio</w:t>
      </w:r>
      <w:r w:rsidR="00372F00" w:rsidRPr="00BD67C7">
        <w:rPr>
          <w:sz w:val="24"/>
          <w:szCs w:val="24"/>
          <w:lang w:val="it-IT"/>
        </w:rPr>
        <w:t xml:space="preserve"> tramite l’apposita funzione SQL </w:t>
      </w:r>
      <w:proofErr w:type="spellStart"/>
      <w:r w:rsidR="00372F00" w:rsidRPr="00BD67C7">
        <w:rPr>
          <w:sz w:val="24"/>
          <w:szCs w:val="24"/>
          <w:lang w:val="it-IT"/>
        </w:rPr>
        <w:t>prodotti_disponibili_negozio</w:t>
      </w:r>
      <w:proofErr w:type="spellEnd"/>
      <w:r w:rsidRPr="00BD67C7">
        <w:rPr>
          <w:sz w:val="24"/>
          <w:szCs w:val="24"/>
          <w:lang w:val="it-IT"/>
        </w:rPr>
        <w:t>.</w:t>
      </w:r>
      <w:r w:rsidRPr="00BD67C7">
        <w:rPr>
          <w:sz w:val="24"/>
          <w:szCs w:val="24"/>
          <w:lang w:val="it-IT"/>
        </w:rPr>
        <w:br/>
      </w:r>
      <w:r w:rsidRPr="00BD67C7">
        <w:rPr>
          <w:sz w:val="24"/>
          <w:szCs w:val="24"/>
          <w:lang w:val="it-IT"/>
        </w:rPr>
        <w:lastRenderedPageBreak/>
        <w:t>Consente la selezione dei prodotti da acquistare e l’aggiunta al carrello.</w:t>
      </w:r>
      <w:r w:rsidR="00BD67C7" w:rsidRPr="00BD67C7">
        <w:rPr>
          <w:noProof/>
          <w:sz w:val="24"/>
          <w:szCs w:val="24"/>
          <w:lang w:val="it-IT"/>
        </w:rPr>
        <w:t xml:space="preserve"> </w:t>
      </w:r>
      <w:r w:rsidR="00BD67C7" w:rsidRPr="00BD67C7">
        <w:rPr>
          <w:noProof/>
          <w:sz w:val="24"/>
          <w:szCs w:val="24"/>
          <w:lang w:val="it-IT"/>
        </w:rPr>
        <w:drawing>
          <wp:inline distT="0" distB="0" distL="0" distR="0" wp14:anchorId="7F06E70C" wp14:editId="6DACBA60">
            <wp:extent cx="5486400" cy="2645410"/>
            <wp:effectExtent l="0" t="0" r="0" b="2540"/>
            <wp:docPr id="1307572768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72768" name="Immagine 1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99AE" w14:textId="77777777" w:rsidR="00097716" w:rsidRPr="009D269B" w:rsidRDefault="00097716" w:rsidP="00097716">
      <w:pPr>
        <w:pStyle w:val="Titolo3"/>
        <w:rPr>
          <w:lang w:val="it-IT"/>
        </w:rPr>
      </w:pPr>
      <w:bookmarkStart w:id="58" w:name="_Toc202805462"/>
      <w:proofErr w:type="spellStart"/>
      <w:r w:rsidRPr="009D269B">
        <w:rPr>
          <w:lang w:val="it-IT"/>
        </w:rPr>
        <w:t>checkout.php</w:t>
      </w:r>
      <w:bookmarkEnd w:id="58"/>
      <w:proofErr w:type="spellEnd"/>
    </w:p>
    <w:p w14:paraId="1B0E8F64" w14:textId="6628F87D" w:rsidR="00097716" w:rsidRPr="00BD67C7" w:rsidRDefault="00097716" w:rsidP="00097716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Script che mostra il riepilogo del carrello del cliente. Permette di selezionare</w:t>
      </w:r>
      <w:r w:rsidR="00372F00" w:rsidRPr="00BD67C7">
        <w:rPr>
          <w:sz w:val="24"/>
          <w:szCs w:val="24"/>
          <w:lang w:val="it-IT"/>
        </w:rPr>
        <w:t xml:space="preserve"> modificare le quantità dei prodotti selezionati e</w:t>
      </w:r>
      <w:r w:rsidRPr="00BD67C7">
        <w:rPr>
          <w:sz w:val="24"/>
          <w:szCs w:val="24"/>
          <w:lang w:val="it-IT"/>
        </w:rPr>
        <w:t xml:space="preserve"> se applicare o meno lo sconto</w:t>
      </w:r>
      <w:r w:rsidR="00372F00" w:rsidRPr="00BD67C7">
        <w:rPr>
          <w:sz w:val="24"/>
          <w:szCs w:val="24"/>
          <w:lang w:val="it-IT"/>
        </w:rPr>
        <w:t>, infine</w:t>
      </w:r>
      <w:r w:rsidRPr="00BD67C7">
        <w:rPr>
          <w:sz w:val="24"/>
          <w:szCs w:val="24"/>
          <w:lang w:val="it-IT"/>
        </w:rPr>
        <w:t xml:space="preserve"> invia i dati </w:t>
      </w:r>
      <w:r w:rsidR="00E90B48" w:rsidRPr="00BD67C7">
        <w:rPr>
          <w:sz w:val="24"/>
          <w:szCs w:val="24"/>
          <w:lang w:val="it-IT"/>
        </w:rPr>
        <w:t>a</w:t>
      </w:r>
      <w:r w:rsidRPr="00BD67C7">
        <w:rPr>
          <w:sz w:val="24"/>
          <w:szCs w:val="24"/>
          <w:lang w:val="it-IT"/>
        </w:rPr>
        <w:t xml:space="preserve"> </w:t>
      </w:r>
      <w:proofErr w:type="spellStart"/>
      <w:r w:rsidRPr="00BD67C7">
        <w:rPr>
          <w:sz w:val="24"/>
          <w:szCs w:val="24"/>
          <w:lang w:val="it-IT"/>
        </w:rPr>
        <w:t>conferma_acquisto.php</w:t>
      </w:r>
      <w:proofErr w:type="spellEnd"/>
      <w:r w:rsidRPr="00BD67C7">
        <w:rPr>
          <w:sz w:val="24"/>
          <w:szCs w:val="24"/>
          <w:lang w:val="it-IT"/>
        </w:rPr>
        <w:t>.</w:t>
      </w:r>
      <w:r w:rsidR="00BD67C7" w:rsidRPr="00BD67C7">
        <w:rPr>
          <w:noProof/>
          <w:sz w:val="24"/>
          <w:szCs w:val="24"/>
          <w:lang w:val="it-IT"/>
        </w:rPr>
        <w:t xml:space="preserve"> </w:t>
      </w:r>
      <w:r w:rsidR="00BD67C7" w:rsidRPr="00BD67C7">
        <w:rPr>
          <w:noProof/>
          <w:sz w:val="24"/>
          <w:szCs w:val="24"/>
          <w:lang w:val="it-IT"/>
        </w:rPr>
        <w:drawing>
          <wp:inline distT="0" distB="0" distL="0" distR="0" wp14:anchorId="3045E7BB" wp14:editId="0BF9FE15">
            <wp:extent cx="5486400" cy="1656715"/>
            <wp:effectExtent l="0" t="0" r="0" b="635"/>
            <wp:docPr id="1823949370" name="Immagine 1" descr="Immagine che contiene testo, linea, Carattere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49370" name="Immagine 1" descr="Immagine che contiene testo, linea, Carattere, schermata&#10;&#10;Il contenuto generato dall'IA potrebbe non essere corret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A761" w14:textId="77777777" w:rsidR="00097716" w:rsidRPr="009D269B" w:rsidRDefault="00097716" w:rsidP="00097716">
      <w:pPr>
        <w:pStyle w:val="Titolo3"/>
        <w:rPr>
          <w:lang w:val="it-IT"/>
        </w:rPr>
      </w:pPr>
      <w:bookmarkStart w:id="59" w:name="_Toc202805463"/>
      <w:proofErr w:type="spellStart"/>
      <w:r w:rsidRPr="009D269B">
        <w:rPr>
          <w:lang w:val="it-IT"/>
        </w:rPr>
        <w:t>conferma_acquisto.php</w:t>
      </w:r>
      <w:bookmarkEnd w:id="59"/>
      <w:proofErr w:type="spellEnd"/>
    </w:p>
    <w:p w14:paraId="1EFF339B" w14:textId="4F0E4204" w:rsidR="00097716" w:rsidRPr="00BD67C7" w:rsidRDefault="00097716" w:rsidP="000216A8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Script che completa l'acquisto di uno o più prodotti. Riceve i dati dal carrello e invoca la funzione SQL </w:t>
      </w:r>
      <w:proofErr w:type="spellStart"/>
      <w:r w:rsidRPr="00BD67C7">
        <w:rPr>
          <w:sz w:val="24"/>
          <w:szCs w:val="24"/>
          <w:lang w:val="it-IT"/>
        </w:rPr>
        <w:t>effettua_acquisto</w:t>
      </w:r>
      <w:proofErr w:type="spellEnd"/>
      <w:r w:rsidRPr="00BD67C7">
        <w:rPr>
          <w:sz w:val="24"/>
          <w:szCs w:val="24"/>
          <w:lang w:val="it-IT"/>
        </w:rPr>
        <w:t>, che gestisce la fattura, lo sconto e l’aggiornamento del magazzino.</w:t>
      </w:r>
    </w:p>
    <w:p w14:paraId="7E35E1FC" w14:textId="11E89ED6" w:rsidR="00097716" w:rsidRPr="009D269B" w:rsidRDefault="00097716" w:rsidP="00097716">
      <w:pPr>
        <w:pStyle w:val="Titolo2"/>
        <w:rPr>
          <w:lang w:val="it-IT"/>
        </w:rPr>
      </w:pPr>
      <w:bookmarkStart w:id="60" w:name="_Toc202805464"/>
      <w:r w:rsidRPr="009D269B">
        <w:rPr>
          <w:lang w:val="it-IT"/>
        </w:rPr>
        <w:t>Gestione Negozi</w:t>
      </w:r>
      <w:bookmarkEnd w:id="60"/>
    </w:p>
    <w:p w14:paraId="1A3C6C64" w14:textId="77777777" w:rsidR="00097716" w:rsidRPr="009D269B" w:rsidRDefault="00097716" w:rsidP="00097716">
      <w:pPr>
        <w:pStyle w:val="Titolo3"/>
        <w:rPr>
          <w:lang w:val="it-IT"/>
        </w:rPr>
      </w:pPr>
      <w:bookmarkStart w:id="61" w:name="_Toc202805465"/>
      <w:proofErr w:type="spellStart"/>
      <w:r w:rsidRPr="009D269B">
        <w:rPr>
          <w:lang w:val="it-IT"/>
        </w:rPr>
        <w:t>gestione_negozi.php</w:t>
      </w:r>
      <w:bookmarkEnd w:id="61"/>
      <w:proofErr w:type="spellEnd"/>
    </w:p>
    <w:p w14:paraId="5B545107" w14:textId="77777777" w:rsidR="0095417B" w:rsidRPr="00BD67C7" w:rsidRDefault="00097716" w:rsidP="0095417B">
      <w:pPr>
        <w:spacing w:after="0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Script utilizzato dal manager per gestire i negozi.</w:t>
      </w:r>
      <w:r w:rsidRPr="00BD67C7">
        <w:rPr>
          <w:sz w:val="24"/>
          <w:szCs w:val="24"/>
          <w:lang w:val="it-IT"/>
        </w:rPr>
        <w:br/>
        <w:t xml:space="preserve">Consente di creare nuovi negozi, modificarne i dati (indirizzo, orari, manager) e </w:t>
      </w:r>
      <w:r w:rsidR="00FA0C5E" w:rsidRPr="00BD67C7">
        <w:rPr>
          <w:sz w:val="24"/>
          <w:szCs w:val="24"/>
          <w:lang w:val="it-IT"/>
        </w:rPr>
        <w:t>chiuderli</w:t>
      </w:r>
      <w:r w:rsidRPr="00BD67C7">
        <w:rPr>
          <w:sz w:val="24"/>
          <w:szCs w:val="24"/>
          <w:lang w:val="it-IT"/>
        </w:rPr>
        <w:t>.</w:t>
      </w:r>
    </w:p>
    <w:p w14:paraId="70140B76" w14:textId="77777777" w:rsidR="0095417B" w:rsidRPr="00BD67C7" w:rsidRDefault="0095417B" w:rsidP="0095417B">
      <w:pPr>
        <w:spacing w:after="0"/>
        <w:rPr>
          <w:sz w:val="24"/>
          <w:szCs w:val="24"/>
          <w:lang w:val="it-IT"/>
        </w:rPr>
      </w:pPr>
      <w:proofErr w:type="spellStart"/>
      <w:r w:rsidRPr="00BD67C7">
        <w:rPr>
          <w:sz w:val="24"/>
          <w:szCs w:val="24"/>
          <w:lang w:val="it-IT"/>
        </w:rPr>
        <w:t>Inolte</w:t>
      </w:r>
      <w:proofErr w:type="spellEnd"/>
      <w:r w:rsidRPr="00BD67C7">
        <w:rPr>
          <w:sz w:val="24"/>
          <w:szCs w:val="24"/>
          <w:lang w:val="it-IT"/>
        </w:rPr>
        <w:t xml:space="preserve"> dà la possibilità di aggiungere, modificare ed eliminare prodotti dai negozi.</w:t>
      </w:r>
    </w:p>
    <w:p w14:paraId="7F74DC42" w14:textId="52F6A10D" w:rsidR="00097716" w:rsidRPr="00BD67C7" w:rsidRDefault="00097716" w:rsidP="00097716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lastRenderedPageBreak/>
        <w:t>Le azioni sono eseguite tramite form HTML e richiamano le apposite funzioni SQL</w:t>
      </w:r>
      <w:r w:rsidR="00FA0C5E" w:rsidRPr="00BD67C7">
        <w:rPr>
          <w:sz w:val="24"/>
          <w:szCs w:val="24"/>
          <w:lang w:val="it-IT"/>
        </w:rPr>
        <w:t xml:space="preserve">, </w:t>
      </w:r>
      <w:proofErr w:type="spellStart"/>
      <w:r w:rsidR="00FA0C5E" w:rsidRPr="00BD67C7">
        <w:rPr>
          <w:sz w:val="24"/>
          <w:szCs w:val="24"/>
          <w:lang w:val="it-IT"/>
        </w:rPr>
        <w:t>crea_negozio</w:t>
      </w:r>
      <w:proofErr w:type="spellEnd"/>
      <w:r w:rsidR="00FA0C5E" w:rsidRPr="00BD67C7">
        <w:rPr>
          <w:sz w:val="24"/>
          <w:szCs w:val="24"/>
          <w:lang w:val="it-IT"/>
        </w:rPr>
        <w:t xml:space="preserve">, </w:t>
      </w:r>
      <w:proofErr w:type="spellStart"/>
      <w:r w:rsidR="00FA0C5E" w:rsidRPr="00BD67C7">
        <w:rPr>
          <w:sz w:val="24"/>
          <w:szCs w:val="24"/>
          <w:lang w:val="it-IT"/>
        </w:rPr>
        <w:t>modifica_negozio</w:t>
      </w:r>
      <w:proofErr w:type="spellEnd"/>
      <w:r w:rsidR="00FA0C5E" w:rsidRPr="00BD67C7">
        <w:rPr>
          <w:sz w:val="24"/>
          <w:szCs w:val="24"/>
          <w:lang w:val="it-IT"/>
        </w:rPr>
        <w:t xml:space="preserve">, </w:t>
      </w:r>
      <w:proofErr w:type="spellStart"/>
      <w:r w:rsidR="00FA0C5E" w:rsidRPr="00BD67C7">
        <w:rPr>
          <w:sz w:val="24"/>
          <w:szCs w:val="24"/>
          <w:lang w:val="it-IT"/>
        </w:rPr>
        <w:t>elimina_negozio</w:t>
      </w:r>
      <w:proofErr w:type="spellEnd"/>
      <w:r w:rsidR="0095417B" w:rsidRPr="00BD67C7">
        <w:rPr>
          <w:sz w:val="24"/>
          <w:szCs w:val="24"/>
          <w:lang w:val="it-IT"/>
        </w:rPr>
        <w:t xml:space="preserve">, </w:t>
      </w:r>
      <w:proofErr w:type="spellStart"/>
      <w:r w:rsidR="0095417B" w:rsidRPr="00BD67C7">
        <w:rPr>
          <w:sz w:val="24"/>
          <w:szCs w:val="24"/>
          <w:lang w:val="it-IT"/>
        </w:rPr>
        <w:t>aggiungi_vendita_prodotto</w:t>
      </w:r>
      <w:proofErr w:type="spellEnd"/>
      <w:r w:rsidR="0095417B" w:rsidRPr="00BD67C7">
        <w:rPr>
          <w:sz w:val="24"/>
          <w:szCs w:val="24"/>
          <w:lang w:val="it-IT"/>
        </w:rPr>
        <w:t xml:space="preserve">, </w:t>
      </w:r>
      <w:proofErr w:type="spellStart"/>
      <w:r w:rsidR="0095417B" w:rsidRPr="00BD67C7">
        <w:rPr>
          <w:sz w:val="24"/>
          <w:szCs w:val="24"/>
          <w:lang w:val="it-IT"/>
        </w:rPr>
        <w:t>modifica_vendita_prodotto</w:t>
      </w:r>
      <w:proofErr w:type="spellEnd"/>
      <w:r w:rsidR="0095417B" w:rsidRPr="00BD67C7">
        <w:rPr>
          <w:sz w:val="24"/>
          <w:szCs w:val="24"/>
          <w:lang w:val="it-IT"/>
        </w:rPr>
        <w:t xml:space="preserve">, </w:t>
      </w:r>
      <w:proofErr w:type="spellStart"/>
      <w:r w:rsidR="0095417B" w:rsidRPr="00BD67C7">
        <w:rPr>
          <w:sz w:val="24"/>
          <w:szCs w:val="24"/>
          <w:lang w:val="it-IT"/>
        </w:rPr>
        <w:t>elimina_vendita_prodotto</w:t>
      </w:r>
      <w:proofErr w:type="spellEnd"/>
      <w:r w:rsidRPr="00BD67C7">
        <w:rPr>
          <w:sz w:val="24"/>
          <w:szCs w:val="24"/>
          <w:lang w:val="it-IT"/>
        </w:rPr>
        <w:t>.</w:t>
      </w:r>
      <w:r w:rsidR="00BD67C7" w:rsidRPr="00BD67C7">
        <w:rPr>
          <w:sz w:val="24"/>
          <w:szCs w:val="24"/>
          <w:lang w:val="it-IT"/>
        </w:rPr>
        <w:t xml:space="preserve"> </w:t>
      </w:r>
      <w:r w:rsidR="00BD67C7" w:rsidRPr="00BD67C7">
        <w:rPr>
          <w:noProof/>
          <w:sz w:val="24"/>
          <w:szCs w:val="24"/>
          <w:lang w:val="it-IT"/>
        </w:rPr>
        <w:drawing>
          <wp:inline distT="0" distB="0" distL="0" distR="0" wp14:anchorId="7DAA01B4" wp14:editId="26741AD9">
            <wp:extent cx="5486400" cy="2985135"/>
            <wp:effectExtent l="0" t="0" r="0" b="5715"/>
            <wp:docPr id="163717978" name="Immagine 1" descr="Immagine che contiene testo, schermata, numero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7978" name="Immagine 1" descr="Immagine che contiene testo, schermata, numero, software&#10;&#10;Il contenuto generato dall'IA potrebbe non essere corret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D0C7" w14:textId="77777777" w:rsidR="00097716" w:rsidRPr="009D269B" w:rsidRDefault="00097716" w:rsidP="00097716">
      <w:pPr>
        <w:pStyle w:val="Titolo3"/>
        <w:rPr>
          <w:lang w:val="it-IT"/>
        </w:rPr>
      </w:pPr>
      <w:bookmarkStart w:id="62" w:name="_Toc202805466"/>
      <w:proofErr w:type="spellStart"/>
      <w:r w:rsidRPr="009D269B">
        <w:rPr>
          <w:lang w:val="it-IT"/>
        </w:rPr>
        <w:t>info_negozio.php</w:t>
      </w:r>
      <w:bookmarkEnd w:id="62"/>
      <w:proofErr w:type="spellEnd"/>
    </w:p>
    <w:p w14:paraId="2D7B010F" w14:textId="77777777" w:rsidR="00127567" w:rsidRPr="00BD67C7" w:rsidRDefault="00097716" w:rsidP="00127567">
      <w:pPr>
        <w:spacing w:after="0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Script che consente al manager di visualizzare</w:t>
      </w:r>
      <w:r w:rsidR="00127567" w:rsidRPr="00BD67C7">
        <w:rPr>
          <w:sz w:val="24"/>
          <w:szCs w:val="24"/>
          <w:lang w:val="it-IT"/>
        </w:rPr>
        <w:t xml:space="preserve"> le info sul negozio a cui è assegnato.</w:t>
      </w:r>
    </w:p>
    <w:p w14:paraId="15622804" w14:textId="2B4EF3A3" w:rsidR="00097716" w:rsidRPr="00BD67C7" w:rsidRDefault="00097716" w:rsidP="00127567">
      <w:pPr>
        <w:spacing w:after="0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Mostra </w:t>
      </w:r>
      <w:r w:rsidR="00127567" w:rsidRPr="00BD67C7">
        <w:rPr>
          <w:sz w:val="24"/>
          <w:szCs w:val="24"/>
          <w:lang w:val="it-IT"/>
        </w:rPr>
        <w:t>informazioni generiche tipo ID, indirizzo, orari, numero prodotti disponibili, numero di tesserati presso il negozio, numero di fatture emesse e lo stato del negozio</w:t>
      </w:r>
      <w:r w:rsidRPr="00BD67C7">
        <w:rPr>
          <w:sz w:val="24"/>
          <w:szCs w:val="24"/>
          <w:lang w:val="it-IT"/>
        </w:rPr>
        <w:t>.</w:t>
      </w:r>
    </w:p>
    <w:p w14:paraId="30B48E14" w14:textId="6FEA5798" w:rsidR="00121147" w:rsidRPr="00BD67C7" w:rsidRDefault="00127567" w:rsidP="00097716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lastRenderedPageBreak/>
        <w:t>Inoltre, mostra anche i dati delle tessere e delle fatture emesse dal negozio.</w:t>
      </w:r>
      <w:r w:rsidR="00121147" w:rsidRPr="00BD67C7">
        <w:rPr>
          <w:noProof/>
          <w:sz w:val="24"/>
          <w:szCs w:val="24"/>
          <w:lang w:val="it-IT"/>
        </w:rPr>
        <w:drawing>
          <wp:inline distT="0" distB="0" distL="0" distR="0" wp14:anchorId="31E3A30D" wp14:editId="1D20019B">
            <wp:extent cx="5486400" cy="4940935"/>
            <wp:effectExtent l="0" t="0" r="0" b="0"/>
            <wp:docPr id="1138063391" name="Immagine 1" descr="Immagine che contiene testo, schermata, numero, Paralle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63391" name="Immagine 1" descr="Immagine che contiene testo, schermata, numero, Parallelo&#10;&#10;Il contenuto generato dall'IA potrebbe non essere corret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D168" w14:textId="77777777" w:rsidR="00097716" w:rsidRPr="009D269B" w:rsidRDefault="00097716" w:rsidP="00097716">
      <w:pPr>
        <w:pStyle w:val="Titolo3"/>
        <w:rPr>
          <w:lang w:val="it-IT"/>
        </w:rPr>
      </w:pPr>
      <w:bookmarkStart w:id="63" w:name="_Toc202805467"/>
      <w:proofErr w:type="spellStart"/>
      <w:r w:rsidRPr="009D269B">
        <w:rPr>
          <w:lang w:val="it-IT"/>
        </w:rPr>
        <w:t>negozi_chiusi.php</w:t>
      </w:r>
      <w:bookmarkEnd w:id="63"/>
      <w:proofErr w:type="spellEnd"/>
    </w:p>
    <w:p w14:paraId="29EE7A98" w14:textId="622C213D" w:rsidR="00097716" w:rsidRPr="00BD67C7" w:rsidRDefault="00097716" w:rsidP="00097716">
      <w:pPr>
        <w:rPr>
          <w:noProof/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Script che mostra l’elenco dei negozi </w:t>
      </w:r>
      <w:r w:rsidR="000C2F38" w:rsidRPr="00BD67C7">
        <w:rPr>
          <w:sz w:val="24"/>
          <w:szCs w:val="24"/>
          <w:lang w:val="it-IT"/>
        </w:rPr>
        <w:t>chiusi</w:t>
      </w:r>
      <w:r w:rsidRPr="00BD67C7">
        <w:rPr>
          <w:sz w:val="24"/>
          <w:szCs w:val="24"/>
          <w:lang w:val="it-IT"/>
        </w:rPr>
        <w:t>.</w:t>
      </w:r>
      <w:r w:rsidRPr="00BD67C7">
        <w:rPr>
          <w:sz w:val="24"/>
          <w:szCs w:val="24"/>
          <w:lang w:val="it-IT"/>
        </w:rPr>
        <w:br/>
        <w:t xml:space="preserve">Per ogni negozio, consente la visualizzazione delle </w:t>
      </w:r>
      <w:r w:rsidR="000C2F38" w:rsidRPr="00BD67C7">
        <w:rPr>
          <w:sz w:val="24"/>
          <w:szCs w:val="24"/>
          <w:lang w:val="it-IT"/>
        </w:rPr>
        <w:t xml:space="preserve">tessere emesse, delle </w:t>
      </w:r>
      <w:r w:rsidRPr="00BD67C7">
        <w:rPr>
          <w:sz w:val="24"/>
          <w:szCs w:val="24"/>
          <w:lang w:val="it-IT"/>
        </w:rPr>
        <w:t xml:space="preserve">fatture </w:t>
      </w:r>
      <w:r w:rsidR="000C2F38" w:rsidRPr="00BD67C7">
        <w:rPr>
          <w:sz w:val="24"/>
          <w:szCs w:val="24"/>
          <w:lang w:val="it-IT"/>
        </w:rPr>
        <w:t xml:space="preserve">con </w:t>
      </w:r>
      <w:r w:rsidR="000C2F38" w:rsidRPr="00BD67C7">
        <w:rPr>
          <w:sz w:val="24"/>
          <w:szCs w:val="24"/>
          <w:lang w:val="it-IT"/>
        </w:rPr>
        <w:lastRenderedPageBreak/>
        <w:t xml:space="preserve">le rispettive </w:t>
      </w:r>
      <w:r w:rsidRPr="00BD67C7">
        <w:rPr>
          <w:sz w:val="24"/>
          <w:szCs w:val="24"/>
          <w:lang w:val="it-IT"/>
        </w:rPr>
        <w:t>voci</w:t>
      </w:r>
      <w:r w:rsidR="000C2F38" w:rsidRPr="00BD67C7">
        <w:rPr>
          <w:sz w:val="24"/>
          <w:szCs w:val="24"/>
          <w:lang w:val="it-IT"/>
        </w:rPr>
        <w:t xml:space="preserve"> emesse prima che il negozio venisse chiuso</w:t>
      </w:r>
      <w:r w:rsidRPr="00BD67C7">
        <w:rPr>
          <w:sz w:val="24"/>
          <w:szCs w:val="24"/>
          <w:lang w:val="it-IT"/>
        </w:rPr>
        <w:t>.</w:t>
      </w:r>
      <w:r w:rsidR="00BD67C7" w:rsidRPr="00BD67C7">
        <w:rPr>
          <w:noProof/>
          <w:sz w:val="24"/>
          <w:szCs w:val="24"/>
          <w:lang w:val="it-IT"/>
        </w:rPr>
        <w:drawing>
          <wp:inline distT="0" distB="0" distL="0" distR="0" wp14:anchorId="3F50A586" wp14:editId="1386A539">
            <wp:extent cx="5486400" cy="3493770"/>
            <wp:effectExtent l="0" t="0" r="0" b="0"/>
            <wp:docPr id="777309265" name="Immagine 1" descr="Immagine che contiene testo, schermata, numero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09265" name="Immagine 1" descr="Immagine che contiene testo, schermata, numero, Carattere&#10;&#10;Il contenuto generato dall'IA potrebbe non essere corret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12A0" w14:textId="0B7964CC" w:rsidR="00BF7A95" w:rsidRPr="009D269B" w:rsidRDefault="00BF7A95" w:rsidP="00BF7A95">
      <w:pPr>
        <w:pStyle w:val="Titolo2"/>
        <w:rPr>
          <w:lang w:val="it-IT"/>
        </w:rPr>
      </w:pPr>
      <w:bookmarkStart w:id="64" w:name="_Toc202805468"/>
      <w:r w:rsidRPr="009D269B">
        <w:rPr>
          <w:lang w:val="it-IT"/>
        </w:rPr>
        <w:t>Dashboards</w:t>
      </w:r>
      <w:bookmarkEnd w:id="64"/>
    </w:p>
    <w:p w14:paraId="3CE1D204" w14:textId="77777777" w:rsidR="00097716" w:rsidRPr="009D269B" w:rsidRDefault="00097716" w:rsidP="00097716">
      <w:pPr>
        <w:pStyle w:val="Titolo3"/>
        <w:rPr>
          <w:lang w:val="it-IT"/>
        </w:rPr>
      </w:pPr>
      <w:bookmarkStart w:id="65" w:name="_Toc202805469"/>
      <w:proofErr w:type="spellStart"/>
      <w:r w:rsidRPr="009D269B">
        <w:rPr>
          <w:lang w:val="it-IT"/>
        </w:rPr>
        <w:t>dashboard_cliente.php</w:t>
      </w:r>
      <w:bookmarkEnd w:id="65"/>
      <w:proofErr w:type="spellEnd"/>
    </w:p>
    <w:p w14:paraId="14D04E5E" w14:textId="77777777" w:rsidR="000C2F38" w:rsidRPr="00BD67C7" w:rsidRDefault="00097716" w:rsidP="00BD67C7">
      <w:pPr>
        <w:spacing w:after="0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Pagina iniziale per il cliente dopo il login.</w:t>
      </w:r>
    </w:p>
    <w:p w14:paraId="67618979" w14:textId="11509136" w:rsidR="00097716" w:rsidRPr="00BD67C7" w:rsidRDefault="000C2F38" w:rsidP="00097716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Mostra i dati del cliente, nome, codice fiscale, username, una finta password, con relativo pulsante per modificarla</w:t>
      </w:r>
      <w:r w:rsidR="0095417B" w:rsidRPr="00BD67C7">
        <w:rPr>
          <w:sz w:val="24"/>
          <w:szCs w:val="24"/>
          <w:lang w:val="it-IT"/>
        </w:rPr>
        <w:t xml:space="preserve"> e il saldo attuale della tessera punti posseduta dal cliente</w:t>
      </w:r>
      <w:r w:rsidR="00097716" w:rsidRPr="00BD67C7">
        <w:rPr>
          <w:sz w:val="24"/>
          <w:szCs w:val="24"/>
          <w:lang w:val="it-IT"/>
        </w:rPr>
        <w:t>.</w:t>
      </w:r>
      <w:r w:rsidR="00BD67C7" w:rsidRPr="00BD67C7">
        <w:rPr>
          <w:noProof/>
          <w:sz w:val="24"/>
          <w:szCs w:val="24"/>
          <w:lang w:val="it-IT"/>
        </w:rPr>
        <w:t xml:space="preserve"> </w:t>
      </w:r>
      <w:r w:rsidR="00BD67C7" w:rsidRPr="00BD67C7">
        <w:rPr>
          <w:noProof/>
          <w:sz w:val="24"/>
          <w:szCs w:val="24"/>
          <w:lang w:val="it-IT"/>
        </w:rPr>
        <w:drawing>
          <wp:inline distT="0" distB="0" distL="0" distR="0" wp14:anchorId="742F8CC5" wp14:editId="6175EB18">
            <wp:extent cx="5486400" cy="1005840"/>
            <wp:effectExtent l="0" t="0" r="0" b="3810"/>
            <wp:docPr id="361479369" name="Immagine 1" descr="Immagine che contiene testo, schermata, line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79369" name="Immagine 1" descr="Immagine che contiene testo, schermata, linea, Carattere&#10;&#10;Il contenuto generato dall'IA potrebbe non essere corret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C538" w14:textId="77777777" w:rsidR="00097716" w:rsidRPr="00465B76" w:rsidRDefault="00097716" w:rsidP="00097716">
      <w:pPr>
        <w:pStyle w:val="Titolo3"/>
        <w:rPr>
          <w:lang w:val="it-IT"/>
        </w:rPr>
      </w:pPr>
      <w:bookmarkStart w:id="66" w:name="_Toc202805470"/>
      <w:proofErr w:type="spellStart"/>
      <w:r w:rsidRPr="00465B76">
        <w:rPr>
          <w:lang w:val="it-IT"/>
        </w:rPr>
        <w:t>dashboard_manager.php</w:t>
      </w:r>
      <w:bookmarkEnd w:id="66"/>
      <w:proofErr w:type="spellEnd"/>
    </w:p>
    <w:p w14:paraId="7EEE2B14" w14:textId="77777777" w:rsidR="000C2F38" w:rsidRPr="00BD67C7" w:rsidRDefault="00097716" w:rsidP="00BD67C7">
      <w:pPr>
        <w:spacing w:after="0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Pagina iniziale per il manager dopo il login.</w:t>
      </w:r>
    </w:p>
    <w:p w14:paraId="7411BC26" w14:textId="3A393618" w:rsidR="00097716" w:rsidRPr="00BD67C7" w:rsidRDefault="000C2F38" w:rsidP="000C2F38">
      <w:pPr>
        <w:spacing w:after="0"/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Visualizza i dati del manager come nome, codice fiscale, username e una finta password con il relativo pulsante per la modifica</w:t>
      </w:r>
      <w:r w:rsidR="00097716" w:rsidRPr="00BD67C7">
        <w:rPr>
          <w:sz w:val="24"/>
          <w:szCs w:val="24"/>
          <w:lang w:val="it-IT"/>
        </w:rPr>
        <w:t>.</w:t>
      </w:r>
    </w:p>
    <w:p w14:paraId="0D63EA29" w14:textId="0C2F5C95" w:rsidR="00CC2135" w:rsidRPr="00BD67C7" w:rsidRDefault="000C2F38" w:rsidP="00097716">
      <w:pPr>
        <w:rPr>
          <w:sz w:val="24"/>
          <w:szCs w:val="24"/>
          <w:lang w:val="it-IT"/>
        </w:rPr>
      </w:pPr>
      <w:proofErr w:type="gramStart"/>
      <w:r w:rsidRPr="00BD67C7">
        <w:rPr>
          <w:sz w:val="24"/>
          <w:szCs w:val="24"/>
          <w:lang w:val="it-IT"/>
        </w:rPr>
        <w:lastRenderedPageBreak/>
        <w:t>Inoltre</w:t>
      </w:r>
      <w:proofErr w:type="gramEnd"/>
      <w:r w:rsidRPr="00BD67C7">
        <w:rPr>
          <w:sz w:val="24"/>
          <w:szCs w:val="24"/>
          <w:lang w:val="it-IT"/>
        </w:rPr>
        <w:t xml:space="preserve"> mostra alcuni dati sul negozio associato al manager come l’id e l’indirizzo.</w:t>
      </w:r>
      <w:r w:rsidR="00CC2135" w:rsidRPr="00BD67C7">
        <w:rPr>
          <w:noProof/>
          <w:sz w:val="24"/>
          <w:szCs w:val="24"/>
          <w:lang w:val="it-IT"/>
        </w:rPr>
        <w:drawing>
          <wp:inline distT="0" distB="0" distL="0" distR="0" wp14:anchorId="36D36258" wp14:editId="669EAC33">
            <wp:extent cx="5486400" cy="1844675"/>
            <wp:effectExtent l="0" t="0" r="0" b="3175"/>
            <wp:docPr id="518205290" name="Immagine 1" descr="Immagine che contiene testo, line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05290" name="Immagine 1" descr="Immagine che contiene testo, linea, Carattere, numero&#10;&#10;Il contenuto generato dall'IA potrebbe non essere corret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B979" w14:textId="67406A69" w:rsidR="00BF7A95" w:rsidRPr="00465B76" w:rsidRDefault="00BF7A95" w:rsidP="00BF7A95">
      <w:pPr>
        <w:pStyle w:val="Titolo2"/>
        <w:rPr>
          <w:lang w:val="it-IT"/>
        </w:rPr>
      </w:pPr>
      <w:bookmarkStart w:id="67" w:name="_Toc202805471"/>
      <w:r w:rsidRPr="00465B76">
        <w:rPr>
          <w:lang w:val="it-IT"/>
        </w:rPr>
        <w:t>Gestione Prodotti</w:t>
      </w:r>
      <w:bookmarkEnd w:id="67"/>
    </w:p>
    <w:p w14:paraId="676BF098" w14:textId="77777777" w:rsidR="00097716" w:rsidRPr="00465B76" w:rsidRDefault="00097716" w:rsidP="00097716">
      <w:pPr>
        <w:pStyle w:val="Titolo3"/>
        <w:rPr>
          <w:lang w:val="it-IT"/>
        </w:rPr>
      </w:pPr>
      <w:bookmarkStart w:id="68" w:name="_Toc202805472"/>
      <w:proofErr w:type="spellStart"/>
      <w:r w:rsidRPr="00465B76">
        <w:rPr>
          <w:lang w:val="it-IT"/>
        </w:rPr>
        <w:t>gestione_prodotti.php</w:t>
      </w:r>
      <w:bookmarkEnd w:id="68"/>
      <w:proofErr w:type="spellEnd"/>
    </w:p>
    <w:p w14:paraId="1B0A459E" w14:textId="6BED438C" w:rsidR="00097716" w:rsidRPr="00BD67C7" w:rsidRDefault="00097716" w:rsidP="00097716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Script utilizzato dal manager per gestire i prodotti</w:t>
      </w:r>
      <w:r w:rsidR="0095417B" w:rsidRPr="00BD67C7">
        <w:rPr>
          <w:sz w:val="24"/>
          <w:szCs w:val="24"/>
          <w:lang w:val="it-IT"/>
        </w:rPr>
        <w:t>, i fornitori e le forniture.</w:t>
      </w:r>
      <w:r w:rsidRPr="00BD67C7">
        <w:rPr>
          <w:sz w:val="24"/>
          <w:szCs w:val="24"/>
          <w:lang w:val="it-IT"/>
        </w:rPr>
        <w:br/>
        <w:t xml:space="preserve">Permette la creazione, modifica e cancellazione di prodotti, </w:t>
      </w:r>
      <w:r w:rsidR="0095417B" w:rsidRPr="00BD67C7">
        <w:rPr>
          <w:sz w:val="24"/>
          <w:szCs w:val="24"/>
          <w:lang w:val="it-IT"/>
        </w:rPr>
        <w:t xml:space="preserve">fornitori e forniture tramite le apposite funzioni SQL, </w:t>
      </w:r>
      <w:proofErr w:type="spellStart"/>
      <w:r w:rsidR="0095417B" w:rsidRPr="00BD67C7">
        <w:rPr>
          <w:sz w:val="24"/>
          <w:szCs w:val="24"/>
          <w:lang w:val="it-IT"/>
        </w:rPr>
        <w:t>crea_prodotto</w:t>
      </w:r>
      <w:proofErr w:type="spellEnd"/>
      <w:r w:rsidR="0095417B" w:rsidRPr="00BD67C7">
        <w:rPr>
          <w:sz w:val="24"/>
          <w:szCs w:val="24"/>
          <w:lang w:val="it-IT"/>
        </w:rPr>
        <w:t xml:space="preserve">, </w:t>
      </w:r>
      <w:proofErr w:type="spellStart"/>
      <w:r w:rsidR="0095417B" w:rsidRPr="00BD67C7">
        <w:rPr>
          <w:sz w:val="24"/>
          <w:szCs w:val="24"/>
          <w:lang w:val="it-IT"/>
        </w:rPr>
        <w:t>modifica_prodotto</w:t>
      </w:r>
      <w:proofErr w:type="spellEnd"/>
      <w:r w:rsidR="0095417B" w:rsidRPr="00BD67C7">
        <w:rPr>
          <w:sz w:val="24"/>
          <w:szCs w:val="24"/>
          <w:lang w:val="it-IT"/>
        </w:rPr>
        <w:t xml:space="preserve">, </w:t>
      </w:r>
      <w:proofErr w:type="spellStart"/>
      <w:r w:rsidR="0095417B" w:rsidRPr="00BD67C7">
        <w:rPr>
          <w:sz w:val="24"/>
          <w:szCs w:val="24"/>
          <w:lang w:val="it-IT"/>
        </w:rPr>
        <w:t>elimina_prodotto</w:t>
      </w:r>
      <w:proofErr w:type="spellEnd"/>
      <w:r w:rsidR="0095417B" w:rsidRPr="00BD67C7">
        <w:rPr>
          <w:sz w:val="24"/>
          <w:szCs w:val="24"/>
          <w:lang w:val="it-IT"/>
        </w:rPr>
        <w:t xml:space="preserve">, </w:t>
      </w:r>
      <w:proofErr w:type="spellStart"/>
      <w:r w:rsidR="0095417B" w:rsidRPr="00BD67C7">
        <w:rPr>
          <w:sz w:val="24"/>
          <w:szCs w:val="24"/>
          <w:lang w:val="it-IT"/>
        </w:rPr>
        <w:t>crea_fornitore</w:t>
      </w:r>
      <w:proofErr w:type="spellEnd"/>
      <w:r w:rsidR="0095417B" w:rsidRPr="00BD67C7">
        <w:rPr>
          <w:sz w:val="24"/>
          <w:szCs w:val="24"/>
          <w:lang w:val="it-IT"/>
        </w:rPr>
        <w:t xml:space="preserve">, </w:t>
      </w:r>
      <w:proofErr w:type="spellStart"/>
      <w:r w:rsidR="0095417B" w:rsidRPr="00BD67C7">
        <w:rPr>
          <w:sz w:val="24"/>
          <w:szCs w:val="24"/>
          <w:lang w:val="it-IT"/>
        </w:rPr>
        <w:t>elimina_fornitore</w:t>
      </w:r>
      <w:proofErr w:type="spellEnd"/>
      <w:r w:rsidR="0095417B" w:rsidRPr="00BD67C7">
        <w:rPr>
          <w:sz w:val="24"/>
          <w:szCs w:val="24"/>
          <w:lang w:val="it-IT"/>
        </w:rPr>
        <w:t xml:space="preserve">, </w:t>
      </w:r>
      <w:proofErr w:type="spellStart"/>
      <w:r w:rsidR="0095417B" w:rsidRPr="00BD67C7">
        <w:rPr>
          <w:sz w:val="24"/>
          <w:szCs w:val="24"/>
          <w:lang w:val="it-IT"/>
        </w:rPr>
        <w:t>modifica_fornitore</w:t>
      </w:r>
      <w:proofErr w:type="spellEnd"/>
      <w:r w:rsidR="0095417B" w:rsidRPr="00BD67C7">
        <w:rPr>
          <w:sz w:val="24"/>
          <w:szCs w:val="24"/>
          <w:lang w:val="it-IT"/>
        </w:rPr>
        <w:t xml:space="preserve">, </w:t>
      </w:r>
      <w:proofErr w:type="spellStart"/>
      <w:r w:rsidR="0095417B" w:rsidRPr="00BD67C7">
        <w:rPr>
          <w:sz w:val="24"/>
          <w:szCs w:val="24"/>
          <w:lang w:val="it-IT"/>
        </w:rPr>
        <w:t>aggiungi_fornitura</w:t>
      </w:r>
      <w:proofErr w:type="spellEnd"/>
      <w:r w:rsidR="0095417B" w:rsidRPr="00BD67C7">
        <w:rPr>
          <w:sz w:val="24"/>
          <w:szCs w:val="24"/>
          <w:lang w:val="it-IT"/>
        </w:rPr>
        <w:t xml:space="preserve">, </w:t>
      </w:r>
      <w:proofErr w:type="spellStart"/>
      <w:r w:rsidR="0095417B" w:rsidRPr="00BD67C7">
        <w:rPr>
          <w:sz w:val="24"/>
          <w:szCs w:val="24"/>
          <w:lang w:val="it-IT"/>
        </w:rPr>
        <w:t>elimina_fornitura</w:t>
      </w:r>
      <w:proofErr w:type="spellEnd"/>
      <w:r w:rsidR="0095417B" w:rsidRPr="00BD67C7">
        <w:rPr>
          <w:sz w:val="24"/>
          <w:szCs w:val="24"/>
          <w:lang w:val="it-IT"/>
        </w:rPr>
        <w:t xml:space="preserve">, </w:t>
      </w:r>
      <w:proofErr w:type="spellStart"/>
      <w:r w:rsidR="0095417B" w:rsidRPr="00BD67C7">
        <w:rPr>
          <w:sz w:val="24"/>
          <w:szCs w:val="24"/>
          <w:lang w:val="it-IT"/>
        </w:rPr>
        <w:t>modifica_fornitura</w:t>
      </w:r>
      <w:proofErr w:type="spellEnd"/>
      <w:r w:rsidRPr="00BD67C7">
        <w:rPr>
          <w:sz w:val="24"/>
          <w:szCs w:val="24"/>
          <w:lang w:val="it-IT"/>
        </w:rPr>
        <w:t>.</w:t>
      </w:r>
      <w:r w:rsidR="00BD67C7" w:rsidRPr="00BD67C7">
        <w:rPr>
          <w:noProof/>
          <w:sz w:val="24"/>
          <w:szCs w:val="24"/>
          <w:lang w:val="it-IT"/>
        </w:rPr>
        <w:t xml:space="preserve"> </w:t>
      </w:r>
      <w:r w:rsidR="00BD67C7" w:rsidRPr="00BD67C7">
        <w:rPr>
          <w:noProof/>
          <w:sz w:val="24"/>
          <w:szCs w:val="24"/>
          <w:lang w:val="it-IT"/>
        </w:rPr>
        <w:drawing>
          <wp:inline distT="0" distB="0" distL="0" distR="0" wp14:anchorId="4D9A1242" wp14:editId="7E3692D5">
            <wp:extent cx="5486400" cy="3046095"/>
            <wp:effectExtent l="0" t="0" r="0" b="1905"/>
            <wp:docPr id="496267152" name="Immagine 1" descr="Immagine che contiene testo, schermata, softwa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67152" name="Immagine 1" descr="Immagine che contiene testo, schermata, software, numero&#10;&#10;Il contenuto generato dall'IA potrebbe non essere corret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D2DE" w14:textId="0DD1CDDD" w:rsidR="00BF7A95" w:rsidRPr="00465B76" w:rsidRDefault="00BF7A95" w:rsidP="00BF7A95">
      <w:pPr>
        <w:pStyle w:val="Titolo2"/>
        <w:rPr>
          <w:lang w:val="it-IT"/>
        </w:rPr>
      </w:pPr>
      <w:bookmarkStart w:id="69" w:name="_Toc202805473"/>
      <w:r w:rsidRPr="00465B76">
        <w:rPr>
          <w:lang w:val="it-IT"/>
        </w:rPr>
        <w:t>Ordini e Forniture</w:t>
      </w:r>
      <w:bookmarkEnd w:id="69"/>
    </w:p>
    <w:p w14:paraId="741D7D54" w14:textId="77777777" w:rsidR="00097716" w:rsidRPr="00465B76" w:rsidRDefault="00097716" w:rsidP="00097716">
      <w:pPr>
        <w:pStyle w:val="Titolo3"/>
        <w:rPr>
          <w:lang w:val="it-IT"/>
        </w:rPr>
      </w:pPr>
      <w:bookmarkStart w:id="70" w:name="_Toc202805474"/>
      <w:proofErr w:type="spellStart"/>
      <w:r w:rsidRPr="00465B76">
        <w:rPr>
          <w:lang w:val="it-IT"/>
        </w:rPr>
        <w:t>ordini_fornitore.php</w:t>
      </w:r>
      <w:bookmarkEnd w:id="70"/>
      <w:proofErr w:type="spellEnd"/>
    </w:p>
    <w:p w14:paraId="69759972" w14:textId="313F8FE3" w:rsidR="00097716" w:rsidRPr="00BD67C7" w:rsidRDefault="00172FC4" w:rsidP="00097716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S</w:t>
      </w:r>
      <w:r w:rsidR="00097716" w:rsidRPr="00BD67C7">
        <w:rPr>
          <w:sz w:val="24"/>
          <w:szCs w:val="24"/>
          <w:lang w:val="it-IT"/>
        </w:rPr>
        <w:t>cript che mostra lo storico di tutti gli ordini effettuati dai</w:t>
      </w:r>
      <w:r w:rsidRPr="00BD67C7">
        <w:rPr>
          <w:sz w:val="24"/>
          <w:szCs w:val="24"/>
          <w:lang w:val="it-IT"/>
        </w:rPr>
        <w:t xml:space="preserve"> vari</w:t>
      </w:r>
      <w:r w:rsidR="00097716" w:rsidRPr="00BD67C7">
        <w:rPr>
          <w:sz w:val="24"/>
          <w:szCs w:val="24"/>
          <w:lang w:val="it-IT"/>
        </w:rPr>
        <w:t xml:space="preserve"> negozi verso i fornitori.</w:t>
      </w:r>
      <w:r w:rsidR="00097716" w:rsidRPr="00BD67C7">
        <w:rPr>
          <w:sz w:val="24"/>
          <w:szCs w:val="24"/>
          <w:lang w:val="it-IT"/>
        </w:rPr>
        <w:br/>
        <w:t xml:space="preserve">Visualizza le informazioni sugli </w:t>
      </w:r>
      <w:r w:rsidR="002942D2" w:rsidRPr="00BD67C7">
        <w:rPr>
          <w:sz w:val="24"/>
          <w:szCs w:val="24"/>
          <w:lang w:val="it-IT"/>
        </w:rPr>
        <w:t>ordini</w:t>
      </w:r>
      <w:r w:rsidRPr="00BD67C7">
        <w:rPr>
          <w:sz w:val="24"/>
          <w:szCs w:val="24"/>
          <w:lang w:val="it-IT"/>
        </w:rPr>
        <w:t xml:space="preserve">, e permette con un pulsante andare a </w:t>
      </w:r>
      <w:proofErr w:type="spellStart"/>
      <w:r w:rsidRPr="00BD67C7">
        <w:rPr>
          <w:sz w:val="24"/>
          <w:szCs w:val="24"/>
          <w:lang w:val="it-IT"/>
        </w:rPr>
        <w:lastRenderedPageBreak/>
        <w:t>effettua_ordine.php</w:t>
      </w:r>
      <w:proofErr w:type="spellEnd"/>
      <w:r w:rsidRPr="00BD67C7">
        <w:rPr>
          <w:sz w:val="24"/>
          <w:szCs w:val="24"/>
          <w:lang w:val="it-IT"/>
        </w:rPr>
        <w:t xml:space="preserve"> per poter effettuare </w:t>
      </w:r>
      <w:proofErr w:type="spellStart"/>
      <w:r w:rsidRPr="00BD67C7">
        <w:rPr>
          <w:sz w:val="24"/>
          <w:szCs w:val="24"/>
          <w:lang w:val="it-IT"/>
        </w:rPr>
        <w:t>un’ordine</w:t>
      </w:r>
      <w:proofErr w:type="spellEnd"/>
      <w:r w:rsidR="00097716" w:rsidRPr="00BD67C7">
        <w:rPr>
          <w:sz w:val="24"/>
          <w:szCs w:val="24"/>
          <w:lang w:val="it-IT"/>
        </w:rPr>
        <w:t>.</w:t>
      </w:r>
      <w:r w:rsidR="00481D37" w:rsidRPr="00BD67C7">
        <w:rPr>
          <w:noProof/>
          <w:sz w:val="24"/>
          <w:szCs w:val="24"/>
          <w:lang w:val="it-IT"/>
        </w:rPr>
        <w:t xml:space="preserve"> </w:t>
      </w:r>
      <w:r w:rsidR="00481D37" w:rsidRPr="00BD67C7">
        <w:rPr>
          <w:noProof/>
          <w:sz w:val="24"/>
          <w:szCs w:val="24"/>
          <w:lang w:val="it-IT"/>
        </w:rPr>
        <w:drawing>
          <wp:inline distT="0" distB="0" distL="0" distR="0" wp14:anchorId="70FFABA8" wp14:editId="739E64B5">
            <wp:extent cx="5486400" cy="767080"/>
            <wp:effectExtent l="0" t="0" r="0" b="0"/>
            <wp:docPr id="1398758294" name="Immagine 1" descr="Immagine che contiene testo, schermata, Carattere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58294" name="Immagine 1" descr="Immagine che contiene testo, schermata, Carattere, linea&#10;&#10;Il contenuto generato dall'IA potrebbe non essere corret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8E24" w14:textId="77777777" w:rsidR="00097716" w:rsidRPr="00465B76" w:rsidRDefault="00097716" w:rsidP="00097716">
      <w:pPr>
        <w:pStyle w:val="Titolo3"/>
        <w:rPr>
          <w:lang w:val="it-IT"/>
        </w:rPr>
      </w:pPr>
      <w:bookmarkStart w:id="71" w:name="_Toc202805475"/>
      <w:proofErr w:type="spellStart"/>
      <w:r w:rsidRPr="00465B76">
        <w:rPr>
          <w:lang w:val="it-IT"/>
        </w:rPr>
        <w:t>effettua_ordine.php</w:t>
      </w:r>
      <w:bookmarkEnd w:id="71"/>
      <w:proofErr w:type="spellEnd"/>
    </w:p>
    <w:p w14:paraId="3C2AF3A3" w14:textId="1C8385A4" w:rsidR="00097716" w:rsidRPr="00BD67C7" w:rsidRDefault="00097716" w:rsidP="00097716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Script utilizzato dal manager per eseguire manualmente un ordine di rifornimento di un prodotto</w:t>
      </w:r>
      <w:r w:rsidR="00172FC4" w:rsidRPr="00BD67C7">
        <w:rPr>
          <w:sz w:val="24"/>
          <w:szCs w:val="24"/>
          <w:lang w:val="it-IT"/>
        </w:rPr>
        <w:t xml:space="preserve"> presso un determinato negozio</w:t>
      </w:r>
      <w:r w:rsidRPr="00BD67C7">
        <w:rPr>
          <w:sz w:val="24"/>
          <w:szCs w:val="24"/>
          <w:lang w:val="it-IT"/>
        </w:rPr>
        <w:t>.</w:t>
      </w:r>
      <w:r w:rsidRPr="00BD67C7">
        <w:rPr>
          <w:sz w:val="24"/>
          <w:szCs w:val="24"/>
          <w:lang w:val="it-IT"/>
        </w:rPr>
        <w:br/>
        <w:t xml:space="preserve">Viene selezionato il negozio, il prodotto e la quantità, e viene invocata la funzione SQL </w:t>
      </w:r>
      <w:proofErr w:type="spellStart"/>
      <w:r w:rsidRPr="00BD67C7">
        <w:rPr>
          <w:sz w:val="24"/>
          <w:szCs w:val="24"/>
          <w:lang w:val="it-IT"/>
        </w:rPr>
        <w:t>effettua_ordine</w:t>
      </w:r>
      <w:proofErr w:type="spellEnd"/>
      <w:r w:rsidRPr="00BD67C7">
        <w:rPr>
          <w:sz w:val="24"/>
          <w:szCs w:val="24"/>
          <w:lang w:val="it-IT"/>
        </w:rPr>
        <w:t xml:space="preserve"> per registrare l’operazione.</w:t>
      </w:r>
      <w:r w:rsidR="00481D37" w:rsidRPr="00BD67C7">
        <w:rPr>
          <w:noProof/>
          <w:sz w:val="24"/>
          <w:szCs w:val="24"/>
          <w:lang w:val="it-IT"/>
        </w:rPr>
        <w:t xml:space="preserve"> </w:t>
      </w:r>
      <w:r w:rsidR="00481D37" w:rsidRPr="00BD67C7">
        <w:rPr>
          <w:noProof/>
          <w:sz w:val="24"/>
          <w:szCs w:val="24"/>
          <w:lang w:val="it-IT"/>
        </w:rPr>
        <w:drawing>
          <wp:inline distT="0" distB="0" distL="0" distR="0" wp14:anchorId="23A9B96D" wp14:editId="2FD3BB62">
            <wp:extent cx="5486400" cy="1779905"/>
            <wp:effectExtent l="0" t="0" r="0" b="0"/>
            <wp:docPr id="552256002" name="Immagine 1" descr="Immagine che contiene testo, schermata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56002" name="Immagine 1" descr="Immagine che contiene testo, schermata, software&#10;&#10;Il contenuto generato dall'IA potrebbe non essere corret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6C46" w14:textId="658393BB" w:rsidR="00BF7A95" w:rsidRPr="00465B76" w:rsidRDefault="00BF7A95" w:rsidP="00BF7A95">
      <w:pPr>
        <w:pStyle w:val="Titolo2"/>
        <w:rPr>
          <w:lang w:val="it-IT"/>
        </w:rPr>
      </w:pPr>
      <w:bookmarkStart w:id="72" w:name="_Toc202805476"/>
      <w:r w:rsidRPr="00465B76">
        <w:rPr>
          <w:lang w:val="it-IT"/>
        </w:rPr>
        <w:t>Fatture</w:t>
      </w:r>
      <w:bookmarkEnd w:id="72"/>
    </w:p>
    <w:p w14:paraId="56D17B78" w14:textId="77777777" w:rsidR="00097716" w:rsidRPr="00465B76" w:rsidRDefault="00097716" w:rsidP="00097716">
      <w:pPr>
        <w:pStyle w:val="Titolo3"/>
        <w:rPr>
          <w:lang w:val="it-IT"/>
        </w:rPr>
      </w:pPr>
      <w:bookmarkStart w:id="73" w:name="_Toc202805477"/>
      <w:proofErr w:type="spellStart"/>
      <w:r w:rsidRPr="00465B76">
        <w:rPr>
          <w:lang w:val="it-IT"/>
        </w:rPr>
        <w:t>fatture.php</w:t>
      </w:r>
      <w:bookmarkEnd w:id="73"/>
      <w:proofErr w:type="spellEnd"/>
    </w:p>
    <w:p w14:paraId="2E691444" w14:textId="77777777" w:rsidR="00BD67C7" w:rsidRPr="00BD67C7" w:rsidRDefault="00097716" w:rsidP="007E2AAB">
      <w:pPr>
        <w:rPr>
          <w:noProof/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>Script utilizzato per visualizzare tutte le fatture</w:t>
      </w:r>
      <w:r w:rsidR="00172FC4" w:rsidRPr="00BD67C7">
        <w:rPr>
          <w:sz w:val="24"/>
          <w:szCs w:val="24"/>
          <w:lang w:val="it-IT"/>
        </w:rPr>
        <w:t xml:space="preserve"> effettuate da un cliente</w:t>
      </w:r>
      <w:r w:rsidRPr="00BD67C7">
        <w:rPr>
          <w:sz w:val="24"/>
          <w:szCs w:val="24"/>
          <w:lang w:val="it-IT"/>
        </w:rPr>
        <w:t>.</w:t>
      </w:r>
      <w:r w:rsidRPr="00BD67C7">
        <w:rPr>
          <w:sz w:val="24"/>
          <w:szCs w:val="24"/>
          <w:lang w:val="it-IT"/>
        </w:rPr>
        <w:br/>
        <w:t xml:space="preserve">Per ogni fattura, </w:t>
      </w:r>
      <w:r w:rsidR="00172FC4" w:rsidRPr="00BD67C7">
        <w:rPr>
          <w:sz w:val="24"/>
          <w:szCs w:val="24"/>
          <w:lang w:val="it-IT"/>
        </w:rPr>
        <w:t>l’ID, la</w:t>
      </w:r>
      <w:r w:rsidRPr="00BD67C7">
        <w:rPr>
          <w:sz w:val="24"/>
          <w:szCs w:val="24"/>
          <w:lang w:val="it-IT"/>
        </w:rPr>
        <w:t xml:space="preserve"> data, </w:t>
      </w:r>
      <w:r w:rsidR="00172FC4" w:rsidRPr="00BD67C7">
        <w:rPr>
          <w:sz w:val="24"/>
          <w:szCs w:val="24"/>
          <w:lang w:val="it-IT"/>
        </w:rPr>
        <w:t xml:space="preserve">lo </w:t>
      </w:r>
      <w:r w:rsidRPr="00BD67C7">
        <w:rPr>
          <w:sz w:val="24"/>
          <w:szCs w:val="24"/>
          <w:lang w:val="it-IT"/>
        </w:rPr>
        <w:t>sconto, totale pagato e dettaglio dei prodotti acquistati.</w:t>
      </w:r>
      <w:r w:rsidR="00481D37" w:rsidRPr="00BD67C7">
        <w:rPr>
          <w:noProof/>
          <w:sz w:val="24"/>
          <w:szCs w:val="24"/>
          <w:lang w:val="it-IT"/>
        </w:rPr>
        <w:t xml:space="preserve"> </w:t>
      </w:r>
    </w:p>
    <w:p w14:paraId="4C191500" w14:textId="2815DB45" w:rsidR="00BD67C7" w:rsidRPr="00BD67C7" w:rsidRDefault="00BD67C7" w:rsidP="007E2AAB">
      <w:pPr>
        <w:rPr>
          <w:noProof/>
          <w:sz w:val="24"/>
          <w:szCs w:val="24"/>
          <w:lang w:val="it-IT"/>
        </w:rPr>
      </w:pPr>
      <w:r w:rsidRPr="00BD67C7">
        <w:rPr>
          <w:noProof/>
          <w:sz w:val="24"/>
          <w:szCs w:val="24"/>
          <w:lang w:val="it-IT"/>
        </w:rPr>
        <w:drawing>
          <wp:inline distT="0" distB="0" distL="0" distR="0" wp14:anchorId="6989B1AB" wp14:editId="2054A88F">
            <wp:extent cx="5486400" cy="1035050"/>
            <wp:effectExtent l="0" t="0" r="0" b="0"/>
            <wp:docPr id="607789061" name="Immagine 1" descr="Immagine che contiene testo, schermata, Carattere, bian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89061" name="Immagine 1" descr="Immagine che contiene testo, schermata, Carattere, bianco&#10;&#10;Il contenuto generato dall'IA potrebbe non essere corret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2601" w14:textId="3EC7D77E" w:rsidR="00E94912" w:rsidRPr="00BD67C7" w:rsidRDefault="00E94912" w:rsidP="007E2AAB">
      <w:pPr>
        <w:rPr>
          <w:sz w:val="24"/>
          <w:szCs w:val="24"/>
          <w:lang w:val="it-IT"/>
        </w:rPr>
      </w:pPr>
    </w:p>
    <w:p w14:paraId="0715D122" w14:textId="5CB6D923" w:rsidR="000216A8" w:rsidRPr="00465B76" w:rsidRDefault="000216A8" w:rsidP="000216A8">
      <w:pPr>
        <w:pStyle w:val="Titolo2"/>
        <w:rPr>
          <w:lang w:val="it-IT"/>
        </w:rPr>
      </w:pPr>
      <w:bookmarkStart w:id="74" w:name="_Toc202805478"/>
      <w:r w:rsidRPr="00465B76">
        <w:rPr>
          <w:lang w:val="it-IT"/>
        </w:rPr>
        <w:lastRenderedPageBreak/>
        <w:t>Tessere +300p</w:t>
      </w:r>
      <w:bookmarkEnd w:id="74"/>
    </w:p>
    <w:p w14:paraId="2A90F939" w14:textId="77777777" w:rsidR="00E94912" w:rsidRPr="00465B76" w:rsidRDefault="00E94912" w:rsidP="00E94912">
      <w:pPr>
        <w:pStyle w:val="Titolo3"/>
        <w:rPr>
          <w:lang w:val="it-IT"/>
        </w:rPr>
      </w:pPr>
      <w:bookmarkStart w:id="75" w:name="_Toc202805479"/>
      <w:proofErr w:type="spellStart"/>
      <w:r w:rsidRPr="00465B76">
        <w:rPr>
          <w:lang w:val="it-IT"/>
        </w:rPr>
        <w:t>saldi_punti.php</w:t>
      </w:r>
      <w:bookmarkEnd w:id="75"/>
      <w:proofErr w:type="spellEnd"/>
    </w:p>
    <w:p w14:paraId="47DD8DA8" w14:textId="23446339" w:rsidR="00E94912" w:rsidRPr="00BD67C7" w:rsidRDefault="00E94912" w:rsidP="007E2AAB">
      <w:pPr>
        <w:rPr>
          <w:sz w:val="24"/>
          <w:szCs w:val="24"/>
          <w:lang w:val="it-IT"/>
        </w:rPr>
      </w:pPr>
      <w:r w:rsidRPr="00BD67C7">
        <w:rPr>
          <w:sz w:val="24"/>
          <w:szCs w:val="24"/>
          <w:lang w:val="it-IT"/>
        </w:rPr>
        <w:t xml:space="preserve">Script utilizzato dal </w:t>
      </w:r>
      <w:r w:rsidR="000216A8" w:rsidRPr="00BD67C7">
        <w:rPr>
          <w:sz w:val="24"/>
          <w:szCs w:val="24"/>
          <w:lang w:val="it-IT"/>
        </w:rPr>
        <w:t>manager</w:t>
      </w:r>
      <w:r w:rsidRPr="00BD67C7">
        <w:rPr>
          <w:sz w:val="24"/>
          <w:szCs w:val="24"/>
          <w:lang w:val="it-IT"/>
        </w:rPr>
        <w:t xml:space="preserve"> per visualizzare </w:t>
      </w:r>
      <w:r w:rsidR="000216A8" w:rsidRPr="00BD67C7">
        <w:rPr>
          <w:sz w:val="24"/>
          <w:szCs w:val="24"/>
          <w:lang w:val="it-IT"/>
        </w:rPr>
        <w:t>i dati dei clienti con più di 300 punti sulla propria tessera fedeltà.</w:t>
      </w:r>
      <w:r w:rsidR="00121147" w:rsidRPr="00BD67C7">
        <w:rPr>
          <w:noProof/>
          <w:sz w:val="24"/>
          <w:szCs w:val="24"/>
          <w:lang w:val="it-IT"/>
        </w:rPr>
        <w:t xml:space="preserve"> </w:t>
      </w:r>
      <w:r w:rsidR="00121147" w:rsidRPr="00BD67C7">
        <w:rPr>
          <w:noProof/>
          <w:sz w:val="24"/>
          <w:szCs w:val="24"/>
          <w:lang w:val="it-IT"/>
        </w:rPr>
        <w:drawing>
          <wp:inline distT="0" distB="0" distL="0" distR="0" wp14:anchorId="06BA1C21" wp14:editId="732D00CA">
            <wp:extent cx="5486400" cy="1130935"/>
            <wp:effectExtent l="0" t="0" r="0" b="0"/>
            <wp:docPr id="1558109211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09211" name="Immagine 1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912" w:rsidRPr="00BD67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144845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1363011">
    <w:abstractNumId w:val="8"/>
  </w:num>
  <w:num w:numId="2" w16cid:durableId="263927752">
    <w:abstractNumId w:val="6"/>
  </w:num>
  <w:num w:numId="3" w16cid:durableId="759326892">
    <w:abstractNumId w:val="5"/>
  </w:num>
  <w:num w:numId="4" w16cid:durableId="2052998034">
    <w:abstractNumId w:val="4"/>
  </w:num>
  <w:num w:numId="5" w16cid:durableId="1699238088">
    <w:abstractNumId w:val="7"/>
  </w:num>
  <w:num w:numId="6" w16cid:durableId="832641363">
    <w:abstractNumId w:val="3"/>
  </w:num>
  <w:num w:numId="7" w16cid:durableId="61418296">
    <w:abstractNumId w:val="2"/>
  </w:num>
  <w:num w:numId="8" w16cid:durableId="1382363649">
    <w:abstractNumId w:val="1"/>
  </w:num>
  <w:num w:numId="9" w16cid:durableId="1315835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6A8"/>
    <w:rsid w:val="00034616"/>
    <w:rsid w:val="0006063C"/>
    <w:rsid w:val="00097716"/>
    <w:rsid w:val="000C2F38"/>
    <w:rsid w:val="00121147"/>
    <w:rsid w:val="00127567"/>
    <w:rsid w:val="0015074B"/>
    <w:rsid w:val="00172FC4"/>
    <w:rsid w:val="00174785"/>
    <w:rsid w:val="001F1A3B"/>
    <w:rsid w:val="0021012C"/>
    <w:rsid w:val="002354CC"/>
    <w:rsid w:val="00261E6B"/>
    <w:rsid w:val="002942D2"/>
    <w:rsid w:val="0029639D"/>
    <w:rsid w:val="002B1FC8"/>
    <w:rsid w:val="002C744E"/>
    <w:rsid w:val="00304037"/>
    <w:rsid w:val="00326F90"/>
    <w:rsid w:val="003342FC"/>
    <w:rsid w:val="00372F00"/>
    <w:rsid w:val="0037497A"/>
    <w:rsid w:val="0038732C"/>
    <w:rsid w:val="0044283A"/>
    <w:rsid w:val="00465B76"/>
    <w:rsid w:val="00481D37"/>
    <w:rsid w:val="005017CE"/>
    <w:rsid w:val="0054075B"/>
    <w:rsid w:val="0055182F"/>
    <w:rsid w:val="00787172"/>
    <w:rsid w:val="007E2AAB"/>
    <w:rsid w:val="008B7E3A"/>
    <w:rsid w:val="008C31FA"/>
    <w:rsid w:val="0095417B"/>
    <w:rsid w:val="00985980"/>
    <w:rsid w:val="009D269B"/>
    <w:rsid w:val="009F3FEA"/>
    <w:rsid w:val="00A608E3"/>
    <w:rsid w:val="00AA1D8D"/>
    <w:rsid w:val="00B47730"/>
    <w:rsid w:val="00BD67C7"/>
    <w:rsid w:val="00BF7A95"/>
    <w:rsid w:val="00C7275F"/>
    <w:rsid w:val="00CB0664"/>
    <w:rsid w:val="00CC2135"/>
    <w:rsid w:val="00CD21B5"/>
    <w:rsid w:val="00D1526A"/>
    <w:rsid w:val="00D24A02"/>
    <w:rsid w:val="00D93044"/>
    <w:rsid w:val="00DF581B"/>
    <w:rsid w:val="00E8569C"/>
    <w:rsid w:val="00E90B48"/>
    <w:rsid w:val="00E94912"/>
    <w:rsid w:val="00F011ED"/>
    <w:rsid w:val="00F1305B"/>
    <w:rsid w:val="00F50AD3"/>
    <w:rsid w:val="00FA0C5E"/>
    <w:rsid w:val="00FB3DE1"/>
    <w:rsid w:val="00FC693F"/>
    <w:rsid w:val="00FF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F933C"/>
  <w14:defaultImageDpi w14:val="300"/>
  <w15:docId w15:val="{D97B557B-6DC7-4F45-AB43-68D5FFD8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7E2AA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E2AA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7E2AAB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7E2A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22</Pages>
  <Words>4362</Words>
  <Characters>24866</Characters>
  <Application>Microsoft Office Word</Application>
  <DocSecurity>0</DocSecurity>
  <Lines>207</Lines>
  <Paragraphs>58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Giulio Giusteschi</cp:lastModifiedBy>
  <cp:revision>32</cp:revision>
  <dcterms:created xsi:type="dcterms:W3CDTF">2013-12-23T23:15:00Z</dcterms:created>
  <dcterms:modified xsi:type="dcterms:W3CDTF">2025-07-07T18:07:00Z</dcterms:modified>
  <cp:category/>
</cp:coreProperties>
</file>